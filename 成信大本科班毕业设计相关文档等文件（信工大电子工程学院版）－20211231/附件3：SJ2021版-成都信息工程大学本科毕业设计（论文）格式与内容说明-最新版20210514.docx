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B4A8" w14:textId="3A1E286F" w:rsidR="008D5CF5" w:rsidRDefault="008D5CF5">
      <w:pPr>
        <w:spacing w:line="480" w:lineRule="exact"/>
        <w:jc w:val="both"/>
        <w:rPr>
          <w:rFonts w:ascii="宋体" w:hAnsi="宋体"/>
          <w:b/>
          <w:bCs/>
        </w:rPr>
      </w:pPr>
      <w:bookmarkStart w:id="0" w:name="_Toc527969337"/>
      <w:bookmarkStart w:id="1" w:name="_Toc105563300"/>
      <w:r>
        <w:rPr>
          <w:rFonts w:ascii="宋体" w:hAnsi="宋体" w:hint="eastAsia"/>
          <w:b/>
          <w:bCs/>
        </w:rPr>
        <w:t>分类号：</w:t>
      </w:r>
      <w:r>
        <w:rPr>
          <w:b/>
          <w:bCs/>
        </w:rPr>
        <w:t>×××</w:t>
      </w:r>
      <w:r>
        <w:rPr>
          <w:rFonts w:ascii="宋体" w:hAnsi="宋体" w:hint="eastAsia"/>
          <w:b/>
          <w:bCs/>
        </w:rPr>
        <w:t xml:space="preserve">  </w:t>
      </w:r>
      <w:r>
        <w:rPr>
          <w:rFonts w:ascii="宋体" w:hAnsi="宋体"/>
          <w:b/>
          <w:bCs/>
        </w:rPr>
        <w:t xml:space="preserve">          </w:t>
      </w:r>
      <w:r>
        <w:rPr>
          <w:rFonts w:ascii="宋体" w:hAnsi="宋体" w:hint="eastAsia"/>
          <w:b/>
          <w:bCs/>
        </w:rPr>
        <w:t xml:space="preserve">   </w:t>
      </w:r>
      <w:r>
        <w:rPr>
          <w:rFonts w:ascii="宋体" w:hAnsi="宋体"/>
          <w:b/>
          <w:bCs/>
        </w:rPr>
        <w:t xml:space="preserve">             </w:t>
      </w:r>
      <w:r w:rsidRPr="005D5B0C">
        <w:rPr>
          <w:b/>
          <w:bCs/>
        </w:rPr>
        <w:t>U D C</w:t>
      </w:r>
      <w:r>
        <w:rPr>
          <w:rFonts w:ascii="宋体" w:hAnsi="宋体" w:hint="eastAsia"/>
          <w:b/>
          <w:bCs/>
        </w:rPr>
        <w:t>：</w:t>
      </w:r>
      <w:r>
        <w:rPr>
          <w:b/>
          <w:bCs/>
        </w:rPr>
        <w:t>D10621-xxx-(20</w:t>
      </w:r>
      <w:proofErr w:type="gramStart"/>
      <w:r>
        <w:rPr>
          <w:b/>
          <w:bCs/>
        </w:rPr>
        <w:t>xx)xxxx</w:t>
      </w:r>
      <w:proofErr w:type="gramEnd"/>
      <w:r>
        <w:rPr>
          <w:b/>
          <w:bCs/>
        </w:rPr>
        <w:t>-0</w:t>
      </w:r>
    </w:p>
    <w:p w14:paraId="3467433C" w14:textId="3201EE23" w:rsidR="008D5CF5" w:rsidRDefault="008D5CF5">
      <w:pPr>
        <w:spacing w:line="480" w:lineRule="exact"/>
        <w:jc w:val="both"/>
        <w:rPr>
          <w:rFonts w:hint="eastAsia"/>
          <w:sz w:val="18"/>
        </w:rPr>
      </w:pPr>
      <w:r>
        <w:rPr>
          <w:rFonts w:ascii="宋体" w:hAnsi="宋体" w:hint="eastAsia"/>
          <w:b/>
          <w:bCs/>
        </w:rPr>
        <w:t>密  级：公 开</w:t>
      </w:r>
      <w:r>
        <w:rPr>
          <w:rFonts w:ascii="宋体" w:hAnsi="宋体"/>
          <w:b/>
          <w:bCs/>
        </w:rPr>
        <w:t xml:space="preserve">                          </w:t>
      </w:r>
      <w:r>
        <w:rPr>
          <w:rFonts w:ascii="宋体" w:hAnsi="宋体" w:hint="eastAsia"/>
          <w:b/>
          <w:bCs/>
        </w:rPr>
        <w:t>编 号：</w:t>
      </w:r>
      <w:proofErr w:type="spellStart"/>
      <w:r>
        <w:rPr>
          <w:b/>
          <w:bCs/>
        </w:rPr>
        <w:t>xxxxxxxxxx</w:t>
      </w:r>
      <w:proofErr w:type="spellEnd"/>
    </w:p>
    <w:p w14:paraId="788B2319" w14:textId="77777777" w:rsidR="008D5CF5" w:rsidRDefault="008D5CF5">
      <w:pPr>
        <w:jc w:val="center"/>
        <w:rPr>
          <w:rFonts w:ascii="宋体" w:hAnsi="宋体" w:hint="eastAsia"/>
          <w:b/>
          <w:sz w:val="32"/>
          <w:szCs w:val="32"/>
        </w:rPr>
      </w:pPr>
    </w:p>
    <w:p w14:paraId="0CCE5FCF" w14:textId="5FE22D02" w:rsidR="008D5CF5" w:rsidRDefault="00C53A20">
      <w:pPr>
        <w:jc w:val="center"/>
        <w:rPr>
          <w:rFonts w:ascii="宋体" w:hAnsi="宋体" w:hint="eastAsia"/>
          <w:b/>
          <w:sz w:val="32"/>
          <w:szCs w:val="32"/>
        </w:rPr>
      </w:pPr>
      <w:r>
        <w:rPr>
          <w:rFonts w:ascii="宋体" w:hAnsi="宋体" w:hint="eastAsia"/>
          <w:b/>
          <w:noProof/>
          <w:sz w:val="32"/>
          <w:szCs w:val="32"/>
          <w:lang w:val="en-US" w:eastAsia="zh-CN"/>
        </w:rPr>
        <mc:AlternateContent>
          <mc:Choice Requires="wps">
            <w:drawing>
              <wp:anchor distT="0" distB="0" distL="114300" distR="114300" simplePos="0" relativeHeight="251654144" behindDoc="0" locked="0" layoutInCell="1" allowOverlap="1" wp14:anchorId="4259E968" wp14:editId="32A78691">
                <wp:simplePos x="0" y="0"/>
                <wp:positionH relativeFrom="column">
                  <wp:posOffset>2857500</wp:posOffset>
                </wp:positionH>
                <wp:positionV relativeFrom="paragraph">
                  <wp:posOffset>-245745</wp:posOffset>
                </wp:positionV>
                <wp:extent cx="3200400" cy="2176145"/>
                <wp:effectExtent l="1893570" t="417195" r="11430" b="6985"/>
                <wp:wrapNone/>
                <wp:docPr id="16" name="自选图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2176145"/>
                        </a:xfrm>
                        <a:prstGeom prst="borderCallout2">
                          <a:avLst>
                            <a:gd name="adj1" fmla="val 5255"/>
                            <a:gd name="adj2" fmla="val -2380"/>
                            <a:gd name="adj3" fmla="val 5255"/>
                            <a:gd name="adj4" fmla="val -44245"/>
                            <a:gd name="adj5" fmla="val -18560"/>
                            <a:gd name="adj6" fmla="val -58931"/>
                          </a:avLst>
                        </a:prstGeom>
                        <a:solidFill>
                          <a:srgbClr val="FFFFFF"/>
                        </a:solidFill>
                        <a:ln w="9525">
                          <a:solidFill>
                            <a:srgbClr val="000000"/>
                          </a:solidFill>
                          <a:miter lim="800000"/>
                          <a:headEnd/>
                          <a:tailEnd/>
                        </a:ln>
                      </wps:spPr>
                      <wps:txbx>
                        <w:txbxContent>
                          <w:p w14:paraId="2A6CF902" w14:textId="77777777" w:rsidR="008D5CF5" w:rsidRDefault="008D5CF5">
                            <w:pPr>
                              <w:rPr>
                                <w:rFonts w:hint="eastAsia"/>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31999D24" w14:textId="77777777" w:rsidR="008D5CF5" w:rsidRDefault="008D5CF5">
                            <w:pPr>
                              <w:rPr>
                                <w:rFonts w:hint="eastAsia"/>
                                <w:sz w:val="18"/>
                                <w:szCs w:val="18"/>
                              </w:rPr>
                            </w:pPr>
                            <w:r>
                              <w:rPr>
                                <w:rFonts w:hint="eastAsia"/>
                                <w:sz w:val="18"/>
                                <w:szCs w:val="18"/>
                              </w:rPr>
                              <w:t>UDC:D10621</w:t>
                            </w:r>
                            <w:r>
                              <w:rPr>
                                <w:rFonts w:hint="eastAsia"/>
                                <w:sz w:val="18"/>
                                <w:szCs w:val="18"/>
                              </w:rPr>
                              <w:t>－学位代码－（授予年）流水号－</w:t>
                            </w:r>
                            <w:r>
                              <w:rPr>
                                <w:rFonts w:hint="eastAsia"/>
                                <w:sz w:val="18"/>
                                <w:szCs w:val="18"/>
                              </w:rPr>
                              <w:t>0</w:t>
                            </w:r>
                          </w:p>
                          <w:p w14:paraId="6D2E38A1" w14:textId="77777777" w:rsidR="008D5CF5" w:rsidRDefault="008D5CF5">
                            <w:pPr>
                              <w:rPr>
                                <w:rFonts w:hint="eastAsia"/>
                                <w:sz w:val="18"/>
                                <w:szCs w:val="18"/>
                              </w:rPr>
                            </w:pPr>
                            <w:r>
                              <w:rPr>
                                <w:rFonts w:hint="eastAsia"/>
                                <w:sz w:val="18"/>
                                <w:szCs w:val="18"/>
                              </w:rPr>
                              <w:t>流水号由教务处统一分配下发到学院，由学院分配到学生。</w:t>
                            </w:r>
                          </w:p>
                          <w:p w14:paraId="213F6E6D" w14:textId="77777777" w:rsidR="008D5CF5" w:rsidRDefault="008D5CF5">
                            <w:pPr>
                              <w:rPr>
                                <w:rFonts w:hint="eastAsia"/>
                                <w:sz w:val="18"/>
                                <w:szCs w:val="18"/>
                              </w:rPr>
                            </w:pPr>
                            <w:r>
                              <w:rPr>
                                <w:rFonts w:hint="eastAsia"/>
                                <w:sz w:val="18"/>
                                <w:szCs w:val="18"/>
                              </w:rPr>
                              <w:t>编号：即学号。</w:t>
                            </w:r>
                          </w:p>
                          <w:p w14:paraId="197C21D8" w14:textId="77777777" w:rsidR="008D5CF5" w:rsidRDefault="008D5CF5">
                            <w:pPr>
                              <w:rPr>
                                <w:rFonts w:hint="eastAsia"/>
                                <w:sz w:val="18"/>
                                <w:szCs w:val="18"/>
                              </w:rPr>
                            </w:pPr>
                            <w:r>
                              <w:rPr>
                                <w:rFonts w:hint="eastAsia"/>
                                <w:sz w:val="18"/>
                                <w:szCs w:val="18"/>
                              </w:rPr>
                              <w:t>文字格式：宋体</w:t>
                            </w:r>
                            <w:r>
                              <w:rPr>
                                <w:rFonts w:hint="eastAsia"/>
                                <w:sz w:val="18"/>
                                <w:szCs w:val="18"/>
                              </w:rPr>
                              <w:t xml:space="preserve"> </w:t>
                            </w:r>
                            <w:r>
                              <w:rPr>
                                <w:rFonts w:hint="eastAsia"/>
                                <w:sz w:val="18"/>
                                <w:szCs w:val="18"/>
                              </w:rPr>
                              <w:t>字号</w:t>
                            </w:r>
                            <w:r>
                              <w:rPr>
                                <w:rFonts w:hint="eastAsia"/>
                                <w:sz w:val="18"/>
                                <w:szCs w:val="18"/>
                              </w:rPr>
                              <w:t xml:space="preserve"> </w:t>
                            </w:r>
                            <w:r>
                              <w:rPr>
                                <w:rFonts w:hint="eastAsia"/>
                                <w:sz w:val="18"/>
                                <w:szCs w:val="18"/>
                              </w:rPr>
                              <w:t>小四</w:t>
                            </w:r>
                            <w:r>
                              <w:rPr>
                                <w:rFonts w:hint="eastAsia"/>
                                <w:sz w:val="18"/>
                                <w:szCs w:val="18"/>
                              </w:rPr>
                              <w:t xml:space="preserve">  </w:t>
                            </w:r>
                            <w:r>
                              <w:rPr>
                                <w:rFonts w:hint="eastAsia"/>
                                <w:sz w:val="18"/>
                                <w:szCs w:val="18"/>
                              </w:rPr>
                              <w:t>加粗。数字和外文字体：</w:t>
                            </w:r>
                            <w:r>
                              <w:rPr>
                                <w:sz w:val="18"/>
                                <w:szCs w:val="18"/>
                              </w:rPr>
                              <w:t>Times New Roman</w:t>
                            </w:r>
                          </w:p>
                          <w:p w14:paraId="4A2B1191" w14:textId="77777777" w:rsidR="008D5CF5" w:rsidRDefault="008D5CF5">
                            <w:pPr>
                              <w:rPr>
                                <w:sz w:val="18"/>
                                <w:szCs w:val="18"/>
                              </w:rPr>
                            </w:pPr>
                            <w:r>
                              <w:rPr>
                                <w:rFonts w:hint="eastAsia"/>
                                <w:sz w:val="18"/>
                                <w:szCs w:val="18"/>
                              </w:rPr>
                              <w:t>全文页边距：上下各</w:t>
                            </w:r>
                            <w:r>
                              <w:rPr>
                                <w:rFonts w:hint="eastAsia"/>
                                <w:sz w:val="18"/>
                                <w:szCs w:val="18"/>
                              </w:rPr>
                              <w:t>2.54</w:t>
                            </w:r>
                            <w:r>
                              <w:rPr>
                                <w:rFonts w:hint="eastAsia"/>
                                <w:sz w:val="18"/>
                                <w:szCs w:val="18"/>
                              </w:rPr>
                              <w:t>厘米、左右各</w:t>
                            </w:r>
                            <w:r>
                              <w:rPr>
                                <w:rFonts w:hint="eastAsia"/>
                                <w:sz w:val="18"/>
                                <w:szCs w:val="18"/>
                              </w:rPr>
                              <w:t>3.17</w:t>
                            </w:r>
                            <w:r>
                              <w:rPr>
                                <w:rFonts w:hint="eastAsia"/>
                                <w:sz w:val="18"/>
                                <w:szCs w:val="18"/>
                              </w:rPr>
                              <w:t>厘米。</w:t>
                            </w:r>
                          </w:p>
                          <w:p w14:paraId="714DC70F"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9E968"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自选图形 3" o:spid="_x0000_s1026" type="#_x0000_t48" style="position:absolute;left:0;text-align:left;margin-left:225pt;margin-top:-19.35pt;width:252pt;height:17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" adj="-12729,-4009,-9557,1135,-514,1135">
                <v:textbox>
                  <w:txbxContent>
                    <w:p w14:paraId="2A6CF902" w14:textId="77777777" w:rsidR="008D5CF5" w:rsidRDefault="008D5CF5">
                      <w:pPr>
                        <w:rPr>
                          <w:rFonts w:hint="eastAsia"/>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31999D24" w14:textId="77777777" w:rsidR="008D5CF5" w:rsidRDefault="008D5CF5">
                      <w:pPr>
                        <w:rPr>
                          <w:rFonts w:hint="eastAsia"/>
                          <w:sz w:val="18"/>
                          <w:szCs w:val="18"/>
                        </w:rPr>
                      </w:pPr>
                      <w:r>
                        <w:rPr>
                          <w:rFonts w:hint="eastAsia"/>
                          <w:sz w:val="18"/>
                          <w:szCs w:val="18"/>
                        </w:rPr>
                        <w:t>UDC:D10621</w:t>
                      </w:r>
                      <w:r>
                        <w:rPr>
                          <w:rFonts w:hint="eastAsia"/>
                          <w:sz w:val="18"/>
                          <w:szCs w:val="18"/>
                        </w:rPr>
                        <w:t>－学位代码－（授予年）流水号－</w:t>
                      </w:r>
                      <w:r>
                        <w:rPr>
                          <w:rFonts w:hint="eastAsia"/>
                          <w:sz w:val="18"/>
                          <w:szCs w:val="18"/>
                        </w:rPr>
                        <w:t>0</w:t>
                      </w:r>
                    </w:p>
                    <w:p w14:paraId="6D2E38A1" w14:textId="77777777" w:rsidR="008D5CF5" w:rsidRDefault="008D5CF5">
                      <w:pPr>
                        <w:rPr>
                          <w:rFonts w:hint="eastAsia"/>
                          <w:sz w:val="18"/>
                          <w:szCs w:val="18"/>
                        </w:rPr>
                      </w:pPr>
                      <w:r>
                        <w:rPr>
                          <w:rFonts w:hint="eastAsia"/>
                          <w:sz w:val="18"/>
                          <w:szCs w:val="18"/>
                        </w:rPr>
                        <w:t>流水号由教务处统一分配下发到学院，由学院分配到学生。</w:t>
                      </w:r>
                    </w:p>
                    <w:p w14:paraId="213F6E6D" w14:textId="77777777" w:rsidR="008D5CF5" w:rsidRDefault="008D5CF5">
                      <w:pPr>
                        <w:rPr>
                          <w:rFonts w:hint="eastAsia"/>
                          <w:sz w:val="18"/>
                          <w:szCs w:val="18"/>
                        </w:rPr>
                      </w:pPr>
                      <w:r>
                        <w:rPr>
                          <w:rFonts w:hint="eastAsia"/>
                          <w:sz w:val="18"/>
                          <w:szCs w:val="18"/>
                        </w:rPr>
                        <w:t>编号：即学号。</w:t>
                      </w:r>
                    </w:p>
                    <w:p w14:paraId="197C21D8" w14:textId="77777777" w:rsidR="008D5CF5" w:rsidRDefault="008D5CF5">
                      <w:pPr>
                        <w:rPr>
                          <w:rFonts w:hint="eastAsia"/>
                          <w:sz w:val="18"/>
                          <w:szCs w:val="18"/>
                        </w:rPr>
                      </w:pPr>
                      <w:r>
                        <w:rPr>
                          <w:rFonts w:hint="eastAsia"/>
                          <w:sz w:val="18"/>
                          <w:szCs w:val="18"/>
                        </w:rPr>
                        <w:t>文字格式：宋体</w:t>
                      </w:r>
                      <w:r>
                        <w:rPr>
                          <w:rFonts w:hint="eastAsia"/>
                          <w:sz w:val="18"/>
                          <w:szCs w:val="18"/>
                        </w:rPr>
                        <w:t xml:space="preserve"> </w:t>
                      </w:r>
                      <w:r>
                        <w:rPr>
                          <w:rFonts w:hint="eastAsia"/>
                          <w:sz w:val="18"/>
                          <w:szCs w:val="18"/>
                        </w:rPr>
                        <w:t>字号</w:t>
                      </w:r>
                      <w:r>
                        <w:rPr>
                          <w:rFonts w:hint="eastAsia"/>
                          <w:sz w:val="18"/>
                          <w:szCs w:val="18"/>
                        </w:rPr>
                        <w:t xml:space="preserve"> </w:t>
                      </w:r>
                      <w:r>
                        <w:rPr>
                          <w:rFonts w:hint="eastAsia"/>
                          <w:sz w:val="18"/>
                          <w:szCs w:val="18"/>
                        </w:rPr>
                        <w:t>小四</w:t>
                      </w:r>
                      <w:r>
                        <w:rPr>
                          <w:rFonts w:hint="eastAsia"/>
                          <w:sz w:val="18"/>
                          <w:szCs w:val="18"/>
                        </w:rPr>
                        <w:t xml:space="preserve">  </w:t>
                      </w:r>
                      <w:r>
                        <w:rPr>
                          <w:rFonts w:hint="eastAsia"/>
                          <w:sz w:val="18"/>
                          <w:szCs w:val="18"/>
                        </w:rPr>
                        <w:t>加粗。数字和外文字体：</w:t>
                      </w:r>
                      <w:r>
                        <w:rPr>
                          <w:sz w:val="18"/>
                          <w:szCs w:val="18"/>
                        </w:rPr>
                        <w:t>Times New Roman</w:t>
                      </w:r>
                    </w:p>
                    <w:p w14:paraId="4A2B1191" w14:textId="77777777" w:rsidR="008D5CF5" w:rsidRDefault="008D5CF5">
                      <w:pPr>
                        <w:rPr>
                          <w:sz w:val="18"/>
                          <w:szCs w:val="18"/>
                        </w:rPr>
                      </w:pPr>
                      <w:r>
                        <w:rPr>
                          <w:rFonts w:hint="eastAsia"/>
                          <w:sz w:val="18"/>
                          <w:szCs w:val="18"/>
                        </w:rPr>
                        <w:t>全文页边距：上下各</w:t>
                      </w:r>
                      <w:r>
                        <w:rPr>
                          <w:rFonts w:hint="eastAsia"/>
                          <w:sz w:val="18"/>
                          <w:szCs w:val="18"/>
                        </w:rPr>
                        <w:t>2.54</w:t>
                      </w:r>
                      <w:r>
                        <w:rPr>
                          <w:rFonts w:hint="eastAsia"/>
                          <w:sz w:val="18"/>
                          <w:szCs w:val="18"/>
                        </w:rPr>
                        <w:t>厘米、左右各</w:t>
                      </w:r>
                      <w:r>
                        <w:rPr>
                          <w:rFonts w:hint="eastAsia"/>
                          <w:sz w:val="18"/>
                          <w:szCs w:val="18"/>
                        </w:rPr>
                        <w:t>3.17</w:t>
                      </w:r>
                      <w:r>
                        <w:rPr>
                          <w:rFonts w:hint="eastAsia"/>
                          <w:sz w:val="18"/>
                          <w:szCs w:val="18"/>
                        </w:rPr>
                        <w:t>厘米。</w:t>
                      </w:r>
                    </w:p>
                    <w:p w14:paraId="714DC70F"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txbxContent>
                </v:textbox>
              </v:shape>
            </w:pict>
          </mc:Fallback>
        </mc:AlternateContent>
      </w:r>
    </w:p>
    <w:p w14:paraId="643E4710" w14:textId="77777777" w:rsidR="008D5CF5" w:rsidRDefault="008D5CF5">
      <w:pPr>
        <w:jc w:val="center"/>
        <w:rPr>
          <w:rFonts w:ascii="宋体" w:hAnsi="宋体" w:hint="eastAsia"/>
          <w:b/>
          <w:sz w:val="32"/>
          <w:szCs w:val="32"/>
        </w:rPr>
      </w:pPr>
    </w:p>
    <w:p w14:paraId="443919DD" w14:textId="77777777" w:rsidR="008D5CF5" w:rsidRDefault="008D5CF5">
      <w:pPr>
        <w:jc w:val="center"/>
        <w:rPr>
          <w:rFonts w:ascii="宋体" w:hAnsi="宋体" w:hint="eastAsia"/>
          <w:b/>
          <w:sz w:val="32"/>
          <w:szCs w:val="32"/>
        </w:rPr>
      </w:pPr>
    </w:p>
    <w:p w14:paraId="5DA20016" w14:textId="77777777" w:rsidR="008D5CF5" w:rsidRDefault="008D5CF5">
      <w:pPr>
        <w:jc w:val="center"/>
        <w:rPr>
          <w:rFonts w:eastAsia="黑体" w:hint="eastAsia"/>
          <w:b/>
          <w:spacing w:val="140"/>
          <w:sz w:val="44"/>
        </w:rPr>
      </w:pPr>
      <w:r>
        <w:rPr>
          <w:rFonts w:eastAsia="黑体" w:hint="eastAsia"/>
          <w:b/>
          <w:spacing w:val="140"/>
          <w:sz w:val="44"/>
        </w:rPr>
        <w:t>成都信息工程大学</w:t>
      </w:r>
    </w:p>
    <w:p w14:paraId="2AEA2CCD" w14:textId="7DD75561" w:rsidR="008D5CF5" w:rsidRDefault="00C53A20">
      <w:pPr>
        <w:jc w:val="center"/>
        <w:rPr>
          <w:rFonts w:eastAsia="黑体"/>
          <w:b/>
          <w:spacing w:val="140"/>
          <w:sz w:val="44"/>
        </w:rPr>
      </w:pPr>
      <w:r>
        <w:rPr>
          <w:rFonts w:ascii="宋体" w:hAnsi="宋体" w:hint="eastAsia"/>
          <w:b/>
          <w:noProof/>
          <w:sz w:val="32"/>
          <w:szCs w:val="32"/>
          <w:lang w:val="en-US" w:eastAsia="zh-CN"/>
        </w:rPr>
        <mc:AlternateContent>
          <mc:Choice Requires="wps">
            <w:drawing>
              <wp:anchor distT="0" distB="0" distL="114300" distR="114300" simplePos="0" relativeHeight="251655168" behindDoc="0" locked="0" layoutInCell="1" allowOverlap="1" wp14:anchorId="0E5C0CE8" wp14:editId="7D108550">
                <wp:simplePos x="0" y="0"/>
                <wp:positionH relativeFrom="column">
                  <wp:posOffset>2451100</wp:posOffset>
                </wp:positionH>
                <wp:positionV relativeFrom="paragraph">
                  <wp:posOffset>111760</wp:posOffset>
                </wp:positionV>
                <wp:extent cx="1943100" cy="920750"/>
                <wp:effectExtent l="439420" t="120015" r="8255" b="6985"/>
                <wp:wrapNone/>
                <wp:docPr id="15" name="自选图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920750"/>
                        </a:xfrm>
                        <a:prstGeom prst="borderCallout2">
                          <a:avLst>
                            <a:gd name="adj1" fmla="val 12412"/>
                            <a:gd name="adj2" fmla="val -3921"/>
                            <a:gd name="adj3" fmla="val 12412"/>
                            <a:gd name="adj4" fmla="val -17449"/>
                            <a:gd name="adj5" fmla="val -12412"/>
                            <a:gd name="adj6" fmla="val -22060"/>
                          </a:avLst>
                        </a:prstGeom>
                        <a:solidFill>
                          <a:srgbClr val="FFFFFF"/>
                        </a:solidFill>
                        <a:ln w="9525">
                          <a:solidFill>
                            <a:srgbClr val="000000"/>
                          </a:solidFill>
                          <a:miter lim="800000"/>
                          <a:headEnd/>
                          <a:tailEnd/>
                        </a:ln>
                      </wps:spPr>
                      <wps:txbx>
                        <w:txbxContent>
                          <w:p w14:paraId="09968D6D" w14:textId="77777777" w:rsidR="008D5CF5" w:rsidRDefault="008D5CF5">
                            <w:pPr>
                              <w:ind w:firstLineChars="50" w:firstLine="90"/>
                              <w:rPr>
                                <w:rFonts w:hint="eastAsia"/>
                                <w:sz w:val="18"/>
                                <w:szCs w:val="18"/>
                              </w:rPr>
                            </w:pPr>
                            <w:r>
                              <w:rPr>
                                <w:rFonts w:hint="eastAsia"/>
                                <w:sz w:val="18"/>
                                <w:szCs w:val="18"/>
                              </w:rPr>
                              <w:t>文字格式：</w:t>
                            </w:r>
                          </w:p>
                          <w:p w14:paraId="6FBC522E" w14:textId="77777777" w:rsidR="008D5CF5" w:rsidRDefault="008D5CF5">
                            <w:pPr>
                              <w:rPr>
                                <w:rFonts w:hint="eastAsia"/>
                                <w:sz w:val="18"/>
                                <w:szCs w:val="18"/>
                              </w:rPr>
                            </w:pPr>
                            <w:r>
                              <w:rPr>
                                <w:rFonts w:hint="eastAsia"/>
                                <w:sz w:val="18"/>
                                <w:szCs w:val="18"/>
                              </w:rPr>
                              <w:t>黑体</w:t>
                            </w:r>
                            <w:r>
                              <w:rPr>
                                <w:rFonts w:hint="eastAsia"/>
                                <w:sz w:val="18"/>
                                <w:szCs w:val="18"/>
                              </w:rPr>
                              <w:t xml:space="preserve">  </w:t>
                            </w:r>
                            <w:r>
                              <w:rPr>
                                <w:rFonts w:hint="eastAsia"/>
                                <w:sz w:val="18"/>
                                <w:szCs w:val="18"/>
                              </w:rPr>
                              <w:t>二号</w:t>
                            </w:r>
                            <w:r>
                              <w:rPr>
                                <w:rFonts w:hint="eastAsia"/>
                                <w:sz w:val="18"/>
                                <w:szCs w:val="18"/>
                              </w:rPr>
                              <w:t xml:space="preserve">  </w:t>
                            </w:r>
                            <w:r>
                              <w:rPr>
                                <w:rFonts w:hint="eastAsia"/>
                                <w:sz w:val="18"/>
                                <w:szCs w:val="18"/>
                              </w:rPr>
                              <w:t>加粗，数字和外文字体：</w:t>
                            </w:r>
                            <w:r>
                              <w:rPr>
                                <w:sz w:val="18"/>
                                <w:szCs w:val="18"/>
                              </w:rPr>
                              <w:t>Times New Roman</w:t>
                            </w:r>
                          </w:p>
                          <w:p w14:paraId="26A9A8C5"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14:paraId="55BC635C" w14:textId="77777777" w:rsidR="008D5CF5" w:rsidRDefault="008D5CF5">
                            <w:pPr>
                              <w:ind w:firstLineChars="50" w:firstLine="90"/>
                              <w:rPr>
                                <w:rFonts w:hint="eastAsi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C0CE8" id="自选图形 4" o:spid="_x0000_s1027" type="#_x0000_t48" style="position:absolute;left:0;text-align:left;margin-left:193pt;margin-top:8.8pt;width:153pt;height: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" adj="-4765,-2681,-3769,2681,-847,2681">
                <v:textbox>
                  <w:txbxContent>
                    <w:p w14:paraId="09968D6D" w14:textId="77777777" w:rsidR="008D5CF5" w:rsidRDefault="008D5CF5">
                      <w:pPr>
                        <w:ind w:firstLineChars="50" w:firstLine="90"/>
                        <w:rPr>
                          <w:rFonts w:hint="eastAsia"/>
                          <w:sz w:val="18"/>
                          <w:szCs w:val="18"/>
                        </w:rPr>
                      </w:pPr>
                      <w:r>
                        <w:rPr>
                          <w:rFonts w:hint="eastAsia"/>
                          <w:sz w:val="18"/>
                          <w:szCs w:val="18"/>
                        </w:rPr>
                        <w:t>文字格式：</w:t>
                      </w:r>
                    </w:p>
                    <w:p w14:paraId="6FBC522E" w14:textId="77777777" w:rsidR="008D5CF5" w:rsidRDefault="008D5CF5">
                      <w:pPr>
                        <w:rPr>
                          <w:rFonts w:hint="eastAsia"/>
                          <w:sz w:val="18"/>
                          <w:szCs w:val="18"/>
                        </w:rPr>
                      </w:pPr>
                      <w:r>
                        <w:rPr>
                          <w:rFonts w:hint="eastAsia"/>
                          <w:sz w:val="18"/>
                          <w:szCs w:val="18"/>
                        </w:rPr>
                        <w:t>黑体</w:t>
                      </w:r>
                      <w:r>
                        <w:rPr>
                          <w:rFonts w:hint="eastAsia"/>
                          <w:sz w:val="18"/>
                          <w:szCs w:val="18"/>
                        </w:rPr>
                        <w:t xml:space="preserve">  </w:t>
                      </w:r>
                      <w:r>
                        <w:rPr>
                          <w:rFonts w:hint="eastAsia"/>
                          <w:sz w:val="18"/>
                          <w:szCs w:val="18"/>
                        </w:rPr>
                        <w:t>二号</w:t>
                      </w:r>
                      <w:r>
                        <w:rPr>
                          <w:rFonts w:hint="eastAsia"/>
                          <w:sz w:val="18"/>
                          <w:szCs w:val="18"/>
                        </w:rPr>
                        <w:t xml:space="preserve">  </w:t>
                      </w:r>
                      <w:r>
                        <w:rPr>
                          <w:rFonts w:hint="eastAsia"/>
                          <w:sz w:val="18"/>
                          <w:szCs w:val="18"/>
                        </w:rPr>
                        <w:t>加粗，数字和外文字体：</w:t>
                      </w:r>
                      <w:r>
                        <w:rPr>
                          <w:sz w:val="18"/>
                          <w:szCs w:val="18"/>
                        </w:rPr>
                        <w:t>Times New Roman</w:t>
                      </w:r>
                    </w:p>
                    <w:p w14:paraId="26A9A8C5"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14:paraId="55BC635C" w14:textId="77777777" w:rsidR="008D5CF5" w:rsidRDefault="008D5CF5">
                      <w:pPr>
                        <w:ind w:firstLineChars="50" w:firstLine="90"/>
                        <w:rPr>
                          <w:rFonts w:hint="eastAsia"/>
                          <w:sz w:val="18"/>
                          <w:szCs w:val="18"/>
                        </w:rPr>
                      </w:pPr>
                    </w:p>
                  </w:txbxContent>
                </v:textbox>
              </v:shape>
            </w:pict>
          </mc:Fallback>
        </mc:AlternateContent>
      </w:r>
      <w:r w:rsidR="008D5CF5">
        <w:rPr>
          <w:rFonts w:eastAsia="黑体" w:hint="eastAsia"/>
          <w:b/>
          <w:spacing w:val="140"/>
          <w:sz w:val="44"/>
        </w:rPr>
        <w:t>学位论文</w:t>
      </w:r>
    </w:p>
    <w:p w14:paraId="74C58205" w14:textId="77777777" w:rsidR="008D5CF5" w:rsidRDefault="008D5CF5">
      <w:pPr>
        <w:jc w:val="center"/>
        <w:rPr>
          <w:rFonts w:ascii="宋体" w:hAnsi="宋体" w:hint="eastAsia"/>
          <w:b/>
          <w:sz w:val="32"/>
          <w:szCs w:val="32"/>
        </w:rPr>
      </w:pPr>
    </w:p>
    <w:p w14:paraId="5819F9F1" w14:textId="77777777" w:rsidR="008D5CF5" w:rsidRDefault="008D5CF5">
      <w:pPr>
        <w:jc w:val="center"/>
        <w:rPr>
          <w:rFonts w:ascii="宋体" w:hAnsi="宋体" w:hint="eastAsia"/>
          <w:b/>
          <w:sz w:val="32"/>
          <w:szCs w:val="32"/>
        </w:rPr>
      </w:pPr>
    </w:p>
    <w:p w14:paraId="779683C4" w14:textId="77777777" w:rsidR="008D5CF5" w:rsidRDefault="008D5CF5">
      <w:pPr>
        <w:jc w:val="center"/>
        <w:rPr>
          <w:rFonts w:ascii="宋体" w:hAnsi="宋体"/>
          <w:b/>
          <w:bCs/>
          <w:sz w:val="32"/>
          <w:szCs w:val="32"/>
        </w:rPr>
      </w:pPr>
      <w:r>
        <w:rPr>
          <w:rFonts w:ascii="宋体" w:hAnsi="宋体" w:hint="eastAsia"/>
          <w:b/>
          <w:bCs/>
          <w:sz w:val="32"/>
          <w:szCs w:val="32"/>
        </w:rPr>
        <w:t>本科毕业设计（论文）结构与内容参考说明</w:t>
      </w:r>
    </w:p>
    <w:p w14:paraId="6449E1A6" w14:textId="79861F01" w:rsidR="008D5CF5" w:rsidRDefault="00C53A20">
      <w:pPr>
        <w:jc w:val="center"/>
        <w:rPr>
          <w:rFonts w:ascii="宋体" w:hAnsi="宋体" w:hint="eastAsia"/>
          <w:b/>
          <w:sz w:val="32"/>
          <w:szCs w:val="32"/>
        </w:rPr>
      </w:pPr>
      <w:r>
        <w:rPr>
          <w:noProof/>
          <w:lang w:val="en-US" w:eastAsia="zh-CN"/>
        </w:rPr>
        <mc:AlternateContent>
          <mc:Choice Requires="wps">
            <w:drawing>
              <wp:anchor distT="45720" distB="45720" distL="114300" distR="114300" simplePos="0" relativeHeight="251653120" behindDoc="0" locked="0" layoutInCell="1" allowOverlap="1" wp14:anchorId="7C67D6C0" wp14:editId="15D723D3">
                <wp:simplePos x="0" y="0"/>
                <wp:positionH relativeFrom="column">
                  <wp:posOffset>1583690</wp:posOffset>
                </wp:positionH>
                <wp:positionV relativeFrom="paragraph">
                  <wp:posOffset>126365</wp:posOffset>
                </wp:positionV>
                <wp:extent cx="2085340" cy="1089025"/>
                <wp:effectExtent l="0" t="0" r="317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1089025"/>
                        </a:xfrm>
                        <a:prstGeom prst="rect">
                          <a:avLst/>
                        </a:prstGeom>
                        <a:solidFill>
                          <a:srgbClr val="FFFFFF"/>
                        </a:solidFill>
                        <a:ln w="9525">
                          <a:solidFill>
                            <a:srgbClr val="000000"/>
                          </a:solidFill>
                          <a:miter lim="800000"/>
                          <a:headEnd/>
                          <a:tailEnd/>
                        </a:ln>
                      </wps:spPr>
                      <wps:txbx>
                        <w:txbxContent>
                          <w:p w14:paraId="2AD72F70" w14:textId="77777777" w:rsidR="008D5CF5" w:rsidRDefault="008D5CF5">
                            <w:pPr>
                              <w:rPr>
                                <w:rFonts w:hint="eastAsia"/>
                                <w:color w:val="FF0000"/>
                              </w:rPr>
                            </w:pPr>
                            <w:r>
                              <w:rPr>
                                <w:rFonts w:hint="eastAsia"/>
                              </w:rPr>
                              <w:t>各学院可根据各专业特点，自行制定各专业的论文结构和内容，</w:t>
                            </w:r>
                            <w:r>
                              <w:rPr>
                                <w:rFonts w:hint="eastAsia"/>
                                <w:color w:val="FF0000"/>
                              </w:rPr>
                              <w:t>该文本框越后请删除</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67D6C0" id="_x0000_t202" coordsize="21600,21600" o:spt="202" path="m,l,21600r21600,l21600,xe">
                <v:stroke joinstyle="miter"/>
                <v:path gradientshapeok="t" o:connecttype="rect"/>
              </v:shapetype>
              <v:shape id="_x0000_s1028" type="#_x0000_t202" style="position:absolute;left:0;text-align:left;margin-left:124.7pt;margin-top:9.95pt;width:164.2pt;height:85.75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">
                <v:textbox style="mso-fit-shape-to-text:t">
                  <w:txbxContent>
                    <w:p w14:paraId="2AD72F70" w14:textId="77777777" w:rsidR="008D5CF5" w:rsidRDefault="008D5CF5">
                      <w:pPr>
                        <w:rPr>
                          <w:rFonts w:hint="eastAsia"/>
                          <w:color w:val="FF0000"/>
                        </w:rPr>
                      </w:pPr>
                      <w:r>
                        <w:rPr>
                          <w:rFonts w:hint="eastAsia"/>
                        </w:rPr>
                        <w:t>各学院可根据各专业特点，自行制定各专业的论文结构和内容，</w:t>
                      </w:r>
                      <w:r>
                        <w:rPr>
                          <w:rFonts w:hint="eastAsia"/>
                          <w:color w:val="FF0000"/>
                        </w:rPr>
                        <w:t>该文本框越后请删除</w:t>
                      </w:r>
                    </w:p>
                  </w:txbxContent>
                </v:textbox>
                <w10:wrap type="square"/>
              </v:shape>
            </w:pict>
          </mc:Fallback>
        </mc:AlternateContent>
      </w:r>
    </w:p>
    <w:p w14:paraId="0162896E" w14:textId="67FA31A7" w:rsidR="008D5CF5" w:rsidRDefault="00C53A20">
      <w:pPr>
        <w:jc w:val="center"/>
        <w:rPr>
          <w:rFonts w:ascii="宋体" w:hAnsi="宋体" w:hint="eastAsia"/>
          <w:b/>
          <w:sz w:val="32"/>
          <w:szCs w:val="32"/>
        </w:rPr>
      </w:pPr>
      <w:r>
        <w:rPr>
          <w:rFonts w:ascii="宋体" w:hAnsi="宋体" w:hint="eastAsia"/>
          <w:b/>
          <w:noProof/>
          <w:sz w:val="32"/>
          <w:szCs w:val="32"/>
          <w:lang w:val="en-US" w:eastAsia="zh-CN"/>
        </w:rPr>
        <mc:AlternateContent>
          <mc:Choice Requires="wps">
            <w:drawing>
              <wp:anchor distT="0" distB="0" distL="114300" distR="114300" simplePos="0" relativeHeight="251656192" behindDoc="0" locked="0" layoutInCell="1" allowOverlap="1" wp14:anchorId="36A685FA" wp14:editId="7A2B3E19">
                <wp:simplePos x="0" y="0"/>
                <wp:positionH relativeFrom="column">
                  <wp:posOffset>4229100</wp:posOffset>
                </wp:positionH>
                <wp:positionV relativeFrom="paragraph">
                  <wp:posOffset>-146685</wp:posOffset>
                </wp:positionV>
                <wp:extent cx="1765300" cy="1112520"/>
                <wp:effectExtent l="521970" t="241935" r="8255" b="7620"/>
                <wp:wrapNone/>
                <wp:docPr id="14" name="自选图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5300" cy="1112520"/>
                        </a:xfrm>
                        <a:prstGeom prst="borderCallout2">
                          <a:avLst>
                            <a:gd name="adj1" fmla="val 10273"/>
                            <a:gd name="adj2" fmla="val -4315"/>
                            <a:gd name="adj3" fmla="val 10273"/>
                            <a:gd name="adj4" fmla="val -22843"/>
                            <a:gd name="adj5" fmla="val -20889"/>
                            <a:gd name="adj6" fmla="val -29139"/>
                          </a:avLst>
                        </a:prstGeom>
                        <a:solidFill>
                          <a:srgbClr val="FFFFFF"/>
                        </a:solidFill>
                        <a:ln w="9525">
                          <a:solidFill>
                            <a:srgbClr val="000000"/>
                          </a:solidFill>
                          <a:miter lim="800000"/>
                          <a:headEnd/>
                          <a:tailEnd/>
                        </a:ln>
                      </wps:spPr>
                      <wps:txbx>
                        <w:txbxContent>
                          <w:p w14:paraId="67D224AD" w14:textId="77777777" w:rsidR="008D5CF5" w:rsidRDefault="008D5CF5">
                            <w:pPr>
                              <w:ind w:firstLineChars="50" w:firstLine="90"/>
                              <w:rPr>
                                <w:rFonts w:hint="eastAsia"/>
                                <w:sz w:val="18"/>
                                <w:szCs w:val="18"/>
                              </w:rPr>
                            </w:pPr>
                            <w:r>
                              <w:rPr>
                                <w:rFonts w:hint="eastAsia"/>
                                <w:sz w:val="18"/>
                                <w:szCs w:val="18"/>
                              </w:rPr>
                              <w:t>论文题目</w:t>
                            </w:r>
                          </w:p>
                          <w:p w14:paraId="03D5F358" w14:textId="77777777"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三号</w:t>
                            </w:r>
                            <w:r>
                              <w:rPr>
                                <w:rFonts w:hint="eastAsia"/>
                                <w:sz w:val="18"/>
                                <w:szCs w:val="18"/>
                              </w:rPr>
                              <w:t xml:space="preserve">  </w:t>
                            </w:r>
                            <w:r>
                              <w:rPr>
                                <w:rFonts w:hint="eastAsia"/>
                                <w:sz w:val="18"/>
                                <w:szCs w:val="18"/>
                              </w:rPr>
                              <w:t>加粗，数字和外文字体：</w:t>
                            </w:r>
                            <w:r>
                              <w:rPr>
                                <w:sz w:val="18"/>
                                <w:szCs w:val="18"/>
                              </w:rPr>
                              <w:t>Times New Roman</w:t>
                            </w:r>
                          </w:p>
                          <w:p w14:paraId="41E51910"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14:paraId="0CFF4718" w14:textId="77777777" w:rsidR="008D5CF5" w:rsidRDefault="008D5CF5">
                            <w:pPr>
                              <w:rPr>
                                <w:rFonts w:hint="eastAsi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685FA" id="自选图形 5" o:spid="_x0000_s1029" type="#_x0000_t48" style="position:absolute;left:0;text-align:left;margin-left:333pt;margin-top:-11.55pt;width:139pt;height:8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" adj="-6294,-4512,-4934,2219,-932,2219">
                <v:textbox>
                  <w:txbxContent>
                    <w:p w14:paraId="67D224AD" w14:textId="77777777" w:rsidR="008D5CF5" w:rsidRDefault="008D5CF5">
                      <w:pPr>
                        <w:ind w:firstLineChars="50" w:firstLine="90"/>
                        <w:rPr>
                          <w:rFonts w:hint="eastAsia"/>
                          <w:sz w:val="18"/>
                          <w:szCs w:val="18"/>
                        </w:rPr>
                      </w:pPr>
                      <w:r>
                        <w:rPr>
                          <w:rFonts w:hint="eastAsia"/>
                          <w:sz w:val="18"/>
                          <w:szCs w:val="18"/>
                        </w:rPr>
                        <w:t>论文题目</w:t>
                      </w:r>
                    </w:p>
                    <w:p w14:paraId="03D5F358" w14:textId="77777777"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三号</w:t>
                      </w:r>
                      <w:r>
                        <w:rPr>
                          <w:rFonts w:hint="eastAsia"/>
                          <w:sz w:val="18"/>
                          <w:szCs w:val="18"/>
                        </w:rPr>
                        <w:t xml:space="preserve">  </w:t>
                      </w:r>
                      <w:r>
                        <w:rPr>
                          <w:rFonts w:hint="eastAsia"/>
                          <w:sz w:val="18"/>
                          <w:szCs w:val="18"/>
                        </w:rPr>
                        <w:t>加粗，数字和外文字体：</w:t>
                      </w:r>
                      <w:r>
                        <w:rPr>
                          <w:sz w:val="18"/>
                          <w:szCs w:val="18"/>
                        </w:rPr>
                        <w:t>Times New Roman</w:t>
                      </w:r>
                    </w:p>
                    <w:p w14:paraId="41E51910"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14:paraId="0CFF4718" w14:textId="77777777" w:rsidR="008D5CF5" w:rsidRDefault="008D5CF5">
                      <w:pPr>
                        <w:rPr>
                          <w:rFonts w:hint="eastAsia"/>
                          <w:sz w:val="18"/>
                          <w:szCs w:val="18"/>
                        </w:rPr>
                      </w:pPr>
                    </w:p>
                  </w:txbxContent>
                </v:textbox>
              </v:shape>
            </w:pict>
          </mc:Fallback>
        </mc:AlternateContent>
      </w:r>
    </w:p>
    <w:p w14:paraId="3C3EF88F" w14:textId="77777777" w:rsidR="008D5CF5" w:rsidRDefault="008D5CF5">
      <w:pPr>
        <w:jc w:val="center"/>
        <w:rPr>
          <w:rFonts w:ascii="宋体" w:hAnsi="宋体" w:hint="eastAsia"/>
          <w:b/>
          <w:sz w:val="32"/>
          <w:szCs w:val="32"/>
        </w:rPr>
      </w:pPr>
    </w:p>
    <w:p w14:paraId="56D2573F" w14:textId="77777777" w:rsidR="008D5CF5" w:rsidRDefault="008D5CF5">
      <w:pPr>
        <w:jc w:val="center"/>
        <w:rPr>
          <w:rFonts w:ascii="宋体" w:hAnsi="宋体" w:hint="eastAsia"/>
          <w:b/>
          <w:sz w:val="32"/>
          <w:szCs w:val="32"/>
        </w:rPr>
      </w:pPr>
    </w:p>
    <w:p w14:paraId="5E69F443" w14:textId="77777777" w:rsidR="008D5CF5" w:rsidRDefault="008D5CF5">
      <w:pPr>
        <w:jc w:val="center"/>
        <w:rPr>
          <w:rFonts w:ascii="宋体" w:hAnsi="宋体" w:hint="eastAsia"/>
          <w:b/>
          <w:sz w:val="32"/>
          <w:szCs w:val="32"/>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9"/>
        <w:gridCol w:w="3135"/>
      </w:tblGrid>
      <w:tr w:rsidR="008D5CF5" w14:paraId="79DACF91" w14:textId="77777777">
        <w:trPr>
          <w:trHeight w:val="570"/>
          <w:jc w:val="center"/>
        </w:trPr>
        <w:tc>
          <w:tcPr>
            <w:tcW w:w="2749" w:type="dxa"/>
            <w:tcBorders>
              <w:top w:val="nil"/>
              <w:left w:val="nil"/>
              <w:bottom w:val="nil"/>
              <w:right w:val="nil"/>
            </w:tcBorders>
            <w:vAlign w:val="bottom"/>
          </w:tcPr>
          <w:p w14:paraId="21CC8928" w14:textId="77777777" w:rsidR="008D5CF5" w:rsidRDefault="008D5CF5">
            <w:pPr>
              <w:jc w:val="distribute"/>
              <w:rPr>
                <w:rFonts w:ascii="楷体_GB2312" w:eastAsia="楷体_GB2312" w:hint="eastAsia"/>
                <w:b/>
                <w:bCs/>
                <w:sz w:val="30"/>
              </w:rPr>
            </w:pPr>
            <w:r>
              <w:rPr>
                <w:rFonts w:ascii="楷体_GB2312" w:eastAsia="楷体_GB2312" w:hint="eastAsia"/>
                <w:b/>
                <w:bCs/>
                <w:sz w:val="30"/>
              </w:rPr>
              <w:t>论文作者姓名：</w:t>
            </w:r>
          </w:p>
        </w:tc>
        <w:tc>
          <w:tcPr>
            <w:tcW w:w="3135" w:type="dxa"/>
            <w:tcBorders>
              <w:top w:val="nil"/>
              <w:left w:val="nil"/>
              <w:right w:val="nil"/>
            </w:tcBorders>
            <w:vAlign w:val="center"/>
          </w:tcPr>
          <w:p w14:paraId="3EB67CB4" w14:textId="77777777" w:rsidR="008D5CF5" w:rsidRDefault="008D5CF5">
            <w:pPr>
              <w:jc w:val="center"/>
              <w:rPr>
                <w:rFonts w:ascii="楷体_GB2312" w:eastAsia="楷体_GB2312" w:hint="eastAsia"/>
                <w:b/>
                <w:sz w:val="30"/>
                <w:szCs w:val="30"/>
              </w:rPr>
            </w:pPr>
            <w:r>
              <w:rPr>
                <w:rFonts w:ascii="楷体_GB2312" w:eastAsia="楷体_GB2312" w:hint="eastAsia"/>
                <w:b/>
                <w:sz w:val="30"/>
                <w:szCs w:val="30"/>
              </w:rPr>
              <w:t>×××</w:t>
            </w:r>
          </w:p>
        </w:tc>
      </w:tr>
      <w:tr w:rsidR="008D5CF5" w14:paraId="4630153F" w14:textId="77777777">
        <w:trPr>
          <w:trHeight w:val="570"/>
          <w:jc w:val="center"/>
        </w:trPr>
        <w:tc>
          <w:tcPr>
            <w:tcW w:w="2749" w:type="dxa"/>
            <w:tcBorders>
              <w:top w:val="nil"/>
              <w:left w:val="nil"/>
              <w:bottom w:val="nil"/>
              <w:right w:val="nil"/>
            </w:tcBorders>
            <w:vAlign w:val="bottom"/>
          </w:tcPr>
          <w:p w14:paraId="5A59E722" w14:textId="77777777" w:rsidR="008D5CF5" w:rsidRDefault="008D5CF5">
            <w:pPr>
              <w:jc w:val="distribute"/>
              <w:rPr>
                <w:rFonts w:ascii="楷体_GB2312" w:eastAsia="楷体_GB2312" w:hint="eastAsia"/>
                <w:b/>
                <w:bCs/>
                <w:sz w:val="30"/>
              </w:rPr>
            </w:pPr>
            <w:r>
              <w:rPr>
                <w:rFonts w:ascii="楷体_GB2312" w:eastAsia="楷体_GB2312" w:hint="eastAsia"/>
                <w:b/>
                <w:bCs/>
                <w:sz w:val="30"/>
              </w:rPr>
              <w:t>申请学位专业：</w:t>
            </w:r>
          </w:p>
        </w:tc>
        <w:tc>
          <w:tcPr>
            <w:tcW w:w="3135" w:type="dxa"/>
            <w:tcBorders>
              <w:left w:val="nil"/>
              <w:right w:val="nil"/>
            </w:tcBorders>
            <w:vAlign w:val="center"/>
          </w:tcPr>
          <w:p w14:paraId="4604EE20" w14:textId="77777777" w:rsidR="008D5CF5" w:rsidRDefault="008D5CF5">
            <w:pPr>
              <w:jc w:val="center"/>
              <w:rPr>
                <w:rFonts w:ascii="楷体_GB2312" w:eastAsia="楷体_GB2312" w:hint="eastAsia"/>
                <w:b/>
                <w:sz w:val="30"/>
                <w:szCs w:val="30"/>
              </w:rPr>
            </w:pPr>
            <w:r>
              <w:rPr>
                <w:rFonts w:ascii="楷体_GB2312" w:eastAsia="楷体_GB2312" w:hint="eastAsia"/>
                <w:b/>
                <w:sz w:val="30"/>
                <w:szCs w:val="30"/>
              </w:rPr>
              <w:t>××××</w:t>
            </w:r>
          </w:p>
        </w:tc>
      </w:tr>
      <w:tr w:rsidR="008D5CF5" w14:paraId="6FE9BC18" w14:textId="77777777">
        <w:trPr>
          <w:trHeight w:val="570"/>
          <w:jc w:val="center"/>
        </w:trPr>
        <w:tc>
          <w:tcPr>
            <w:tcW w:w="2749" w:type="dxa"/>
            <w:tcBorders>
              <w:top w:val="nil"/>
              <w:left w:val="nil"/>
              <w:bottom w:val="nil"/>
              <w:right w:val="nil"/>
            </w:tcBorders>
            <w:vAlign w:val="bottom"/>
          </w:tcPr>
          <w:p w14:paraId="3DABE0A3" w14:textId="77777777" w:rsidR="008D5CF5" w:rsidRDefault="008D5CF5">
            <w:pPr>
              <w:jc w:val="distribute"/>
              <w:rPr>
                <w:rFonts w:ascii="楷体_GB2312" w:eastAsia="楷体_GB2312" w:hint="eastAsia"/>
                <w:b/>
                <w:bCs/>
                <w:sz w:val="30"/>
              </w:rPr>
            </w:pPr>
            <w:r>
              <w:rPr>
                <w:rFonts w:ascii="楷体_GB2312" w:eastAsia="楷体_GB2312" w:hint="eastAsia"/>
                <w:b/>
                <w:bCs/>
                <w:sz w:val="30"/>
              </w:rPr>
              <w:t>申请学位类别：</w:t>
            </w:r>
          </w:p>
        </w:tc>
        <w:tc>
          <w:tcPr>
            <w:tcW w:w="3135" w:type="dxa"/>
            <w:tcBorders>
              <w:left w:val="nil"/>
              <w:right w:val="nil"/>
            </w:tcBorders>
            <w:vAlign w:val="center"/>
          </w:tcPr>
          <w:p w14:paraId="05D5A363" w14:textId="77777777" w:rsidR="008D5CF5" w:rsidRDefault="008D5CF5">
            <w:pPr>
              <w:jc w:val="center"/>
              <w:rPr>
                <w:rFonts w:ascii="楷体_GB2312" w:eastAsia="楷体_GB2312" w:hint="eastAsia"/>
                <w:b/>
                <w:sz w:val="30"/>
                <w:szCs w:val="30"/>
              </w:rPr>
            </w:pPr>
            <w:bookmarkStart w:id="2" w:name="_Toc137206716"/>
            <w:bookmarkStart w:id="3" w:name="_Toc136592273"/>
            <w:bookmarkStart w:id="4" w:name="_Toc136927405"/>
            <w:bookmarkStart w:id="5" w:name="_Toc137205484"/>
            <w:bookmarkStart w:id="6" w:name="_Toc136593403"/>
            <w:bookmarkStart w:id="7" w:name="_Toc136593648"/>
            <w:r>
              <w:rPr>
                <w:rFonts w:ascii="楷体_GB2312" w:eastAsia="楷体_GB2312" w:hint="eastAsia"/>
                <w:b/>
                <w:sz w:val="30"/>
                <w:szCs w:val="30"/>
              </w:rPr>
              <w:t>×××学士</w:t>
            </w:r>
            <w:bookmarkEnd w:id="2"/>
            <w:bookmarkEnd w:id="3"/>
            <w:bookmarkEnd w:id="4"/>
            <w:bookmarkEnd w:id="5"/>
            <w:bookmarkEnd w:id="6"/>
            <w:bookmarkEnd w:id="7"/>
          </w:p>
        </w:tc>
      </w:tr>
      <w:tr w:rsidR="008D5CF5" w14:paraId="4DEF1A1F" w14:textId="77777777">
        <w:trPr>
          <w:trHeight w:val="570"/>
          <w:jc w:val="center"/>
        </w:trPr>
        <w:tc>
          <w:tcPr>
            <w:tcW w:w="2749" w:type="dxa"/>
            <w:tcBorders>
              <w:top w:val="nil"/>
              <w:left w:val="nil"/>
              <w:bottom w:val="nil"/>
              <w:right w:val="nil"/>
            </w:tcBorders>
            <w:vAlign w:val="bottom"/>
          </w:tcPr>
          <w:p w14:paraId="74E1C838" w14:textId="77777777" w:rsidR="008D5CF5" w:rsidRDefault="008D5CF5">
            <w:pPr>
              <w:jc w:val="distribute"/>
              <w:rPr>
                <w:rFonts w:ascii="楷体_GB2312" w:eastAsia="楷体_GB2312" w:hint="eastAsia"/>
                <w:b/>
                <w:bCs/>
                <w:spacing w:val="-20"/>
                <w:sz w:val="30"/>
                <w:szCs w:val="30"/>
              </w:rPr>
            </w:pPr>
            <w:r>
              <w:rPr>
                <w:rFonts w:ascii="楷体_GB2312" w:eastAsia="楷体_GB2312" w:hint="eastAsia"/>
                <w:b/>
                <w:bCs/>
                <w:spacing w:val="-20"/>
                <w:sz w:val="30"/>
                <w:szCs w:val="30"/>
              </w:rPr>
              <w:t>指导教师姓名（职称）：</w:t>
            </w:r>
          </w:p>
        </w:tc>
        <w:tc>
          <w:tcPr>
            <w:tcW w:w="3135" w:type="dxa"/>
            <w:tcBorders>
              <w:left w:val="nil"/>
              <w:right w:val="nil"/>
            </w:tcBorders>
            <w:vAlign w:val="center"/>
          </w:tcPr>
          <w:p w14:paraId="14CB14F1" w14:textId="77777777" w:rsidR="008D5CF5" w:rsidRDefault="008D5CF5">
            <w:pPr>
              <w:jc w:val="center"/>
              <w:rPr>
                <w:rFonts w:ascii="楷体_GB2312" w:eastAsia="楷体_GB2312" w:hint="eastAsia"/>
                <w:b/>
                <w:sz w:val="30"/>
                <w:szCs w:val="30"/>
              </w:rPr>
            </w:pPr>
            <w:bookmarkStart w:id="8" w:name="_Toc136927406"/>
            <w:bookmarkStart w:id="9" w:name="_Toc136593649"/>
            <w:bookmarkStart w:id="10" w:name="_Toc137205485"/>
            <w:bookmarkStart w:id="11" w:name="_Toc137206717"/>
            <w:bookmarkStart w:id="12" w:name="_Toc136592274"/>
            <w:bookmarkStart w:id="13" w:name="_Toc136593404"/>
            <w:r>
              <w:rPr>
                <w:rFonts w:ascii="楷体_GB2312" w:eastAsia="楷体_GB2312" w:hint="eastAsia"/>
                <w:b/>
                <w:sz w:val="30"/>
                <w:szCs w:val="30"/>
              </w:rPr>
              <w:t>×××（××）</w:t>
            </w:r>
            <w:bookmarkEnd w:id="8"/>
            <w:bookmarkEnd w:id="9"/>
            <w:bookmarkEnd w:id="10"/>
            <w:bookmarkEnd w:id="11"/>
            <w:bookmarkEnd w:id="12"/>
            <w:bookmarkEnd w:id="13"/>
          </w:p>
        </w:tc>
      </w:tr>
      <w:tr w:rsidR="008D5CF5" w14:paraId="2D506A87" w14:textId="77777777">
        <w:trPr>
          <w:trHeight w:val="570"/>
          <w:jc w:val="center"/>
        </w:trPr>
        <w:tc>
          <w:tcPr>
            <w:tcW w:w="2749" w:type="dxa"/>
            <w:tcBorders>
              <w:top w:val="nil"/>
              <w:left w:val="nil"/>
              <w:bottom w:val="nil"/>
              <w:right w:val="nil"/>
            </w:tcBorders>
            <w:vAlign w:val="bottom"/>
          </w:tcPr>
          <w:p w14:paraId="68C9F66B" w14:textId="77777777" w:rsidR="008D5CF5" w:rsidRDefault="008D5CF5">
            <w:pPr>
              <w:spacing w:line="480" w:lineRule="exact"/>
              <w:jc w:val="distribute"/>
              <w:rPr>
                <w:rFonts w:ascii="楷体_GB2312" w:eastAsia="楷体_GB2312" w:hint="eastAsia"/>
                <w:b/>
                <w:bCs/>
                <w:sz w:val="30"/>
              </w:rPr>
            </w:pPr>
            <w:r>
              <w:rPr>
                <w:rFonts w:ascii="楷体_GB2312" w:eastAsia="楷体_GB2312" w:hint="eastAsia"/>
                <w:b/>
                <w:bCs/>
                <w:sz w:val="30"/>
              </w:rPr>
              <w:t>论文提交日期：</w:t>
            </w:r>
          </w:p>
        </w:tc>
        <w:tc>
          <w:tcPr>
            <w:tcW w:w="3135" w:type="dxa"/>
            <w:tcBorders>
              <w:left w:val="nil"/>
              <w:right w:val="nil"/>
            </w:tcBorders>
            <w:vAlign w:val="center"/>
          </w:tcPr>
          <w:p w14:paraId="26FF5AF0" w14:textId="77777777" w:rsidR="008D5CF5" w:rsidRDefault="008D5CF5">
            <w:pPr>
              <w:spacing w:line="480" w:lineRule="exact"/>
              <w:jc w:val="center"/>
              <w:rPr>
                <w:rFonts w:eastAsia="楷体_GB2312"/>
                <w:b/>
                <w:bCs/>
                <w:sz w:val="30"/>
              </w:rPr>
            </w:pPr>
            <w:r>
              <w:rPr>
                <w:rFonts w:eastAsia="楷体_GB2312"/>
                <w:b/>
                <w:bCs/>
                <w:sz w:val="30"/>
              </w:rPr>
              <w:t>20xx</w:t>
            </w:r>
            <w:r>
              <w:rPr>
                <w:rFonts w:eastAsia="楷体_GB2312"/>
                <w:b/>
                <w:bCs/>
                <w:sz w:val="30"/>
              </w:rPr>
              <w:t>年</w:t>
            </w:r>
            <w:r>
              <w:rPr>
                <w:rFonts w:eastAsia="楷体_GB2312"/>
                <w:b/>
                <w:bCs/>
                <w:sz w:val="30"/>
              </w:rPr>
              <w:t>xx</w:t>
            </w:r>
            <w:r>
              <w:rPr>
                <w:rFonts w:eastAsia="楷体_GB2312"/>
                <w:b/>
                <w:bCs/>
                <w:sz w:val="30"/>
              </w:rPr>
              <w:t>月</w:t>
            </w:r>
            <w:r>
              <w:rPr>
                <w:rFonts w:eastAsia="楷体_GB2312"/>
                <w:b/>
                <w:bCs/>
                <w:sz w:val="30"/>
              </w:rPr>
              <w:t>xx</w:t>
            </w:r>
            <w:r>
              <w:rPr>
                <w:rFonts w:eastAsia="楷体_GB2312"/>
                <w:b/>
                <w:bCs/>
                <w:sz w:val="30"/>
              </w:rPr>
              <w:t>日</w:t>
            </w:r>
          </w:p>
        </w:tc>
      </w:tr>
    </w:tbl>
    <w:p w14:paraId="01137F82" w14:textId="59F0E858" w:rsidR="008D5CF5" w:rsidRDefault="00C53A20">
      <w:pPr>
        <w:jc w:val="center"/>
        <w:rPr>
          <w:rFonts w:ascii="宋体" w:hAnsi="宋体" w:hint="eastAsia"/>
          <w:b/>
          <w:sz w:val="32"/>
          <w:szCs w:val="32"/>
        </w:rPr>
      </w:pPr>
      <w:r>
        <w:rPr>
          <w:rFonts w:ascii="宋体" w:hAnsi="宋体" w:hint="eastAsia"/>
          <w:b/>
          <w:noProof/>
          <w:sz w:val="32"/>
          <w:szCs w:val="32"/>
          <w:lang w:val="en-US" w:eastAsia="zh-CN"/>
        </w:rPr>
        <mc:AlternateContent>
          <mc:Choice Requires="wps">
            <w:drawing>
              <wp:anchor distT="0" distB="0" distL="114300" distR="114300" simplePos="0" relativeHeight="251657216" behindDoc="0" locked="0" layoutInCell="1" allowOverlap="1" wp14:anchorId="2D6E95F9" wp14:editId="460C1E3D">
                <wp:simplePos x="0" y="0"/>
                <wp:positionH relativeFrom="column">
                  <wp:posOffset>4083050</wp:posOffset>
                </wp:positionH>
                <wp:positionV relativeFrom="paragraph">
                  <wp:posOffset>20320</wp:posOffset>
                </wp:positionV>
                <wp:extent cx="2103755" cy="886460"/>
                <wp:effectExtent l="366395" t="148590" r="6350" b="12700"/>
                <wp:wrapNone/>
                <wp:docPr id="13" name="自选图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3755" cy="886460"/>
                        </a:xfrm>
                        <a:prstGeom prst="borderCallout2">
                          <a:avLst>
                            <a:gd name="adj1" fmla="val 12894"/>
                            <a:gd name="adj2" fmla="val -3620"/>
                            <a:gd name="adj3" fmla="val 12894"/>
                            <a:gd name="adj4" fmla="val -13644"/>
                            <a:gd name="adj5" fmla="val -15403"/>
                            <a:gd name="adj6" fmla="val -17056"/>
                          </a:avLst>
                        </a:prstGeom>
                        <a:solidFill>
                          <a:srgbClr val="FFFFFF"/>
                        </a:solidFill>
                        <a:ln w="9525">
                          <a:solidFill>
                            <a:srgbClr val="000000"/>
                          </a:solidFill>
                          <a:miter lim="800000"/>
                          <a:headEnd/>
                          <a:tailEnd/>
                        </a:ln>
                      </wps:spPr>
                      <wps:txbx>
                        <w:txbxContent>
                          <w:p w14:paraId="7F9D70C8" w14:textId="77777777" w:rsidR="008D5CF5" w:rsidRDefault="008D5CF5">
                            <w:pPr>
                              <w:rPr>
                                <w:sz w:val="18"/>
                                <w:szCs w:val="18"/>
                              </w:rPr>
                            </w:pPr>
                            <w:r>
                              <w:rPr>
                                <w:rFonts w:hint="eastAsia"/>
                                <w:sz w:val="18"/>
                                <w:szCs w:val="18"/>
                              </w:rPr>
                              <w:t>文字格式：楷体</w:t>
                            </w:r>
                            <w:r>
                              <w:rPr>
                                <w:rFonts w:hint="eastAsia"/>
                                <w:sz w:val="18"/>
                                <w:szCs w:val="18"/>
                              </w:rPr>
                              <w:t xml:space="preserve">  </w:t>
                            </w:r>
                            <w:r>
                              <w:rPr>
                                <w:rFonts w:hint="eastAsia"/>
                                <w:sz w:val="18"/>
                                <w:szCs w:val="18"/>
                              </w:rPr>
                              <w:t>小三</w:t>
                            </w:r>
                            <w:r>
                              <w:rPr>
                                <w:rFonts w:hint="eastAsia"/>
                                <w:sz w:val="18"/>
                                <w:szCs w:val="18"/>
                              </w:rPr>
                              <w:t xml:space="preserve">  </w:t>
                            </w:r>
                            <w:r>
                              <w:rPr>
                                <w:rFonts w:hint="eastAsia"/>
                                <w:sz w:val="18"/>
                                <w:szCs w:val="18"/>
                              </w:rPr>
                              <w:t>加粗，数字和外文字体：</w:t>
                            </w:r>
                            <w:r>
                              <w:rPr>
                                <w:sz w:val="18"/>
                                <w:szCs w:val="18"/>
                              </w:rPr>
                              <w:t>Times New Roman</w:t>
                            </w:r>
                          </w:p>
                          <w:p w14:paraId="55FCA629" w14:textId="77777777" w:rsidR="008D5CF5" w:rsidRDefault="008D5CF5">
                            <w:pPr>
                              <w:rPr>
                                <w:color w:val="FF0000"/>
                                <w:sz w:val="18"/>
                                <w:szCs w:val="18"/>
                              </w:rPr>
                            </w:pPr>
                            <w:r>
                              <w:rPr>
                                <w:rFonts w:hint="eastAsia"/>
                                <w:color w:val="FF0000"/>
                                <w:sz w:val="18"/>
                                <w:szCs w:val="18"/>
                              </w:rPr>
                              <w:t>年</w:t>
                            </w:r>
                            <w:r>
                              <w:rPr>
                                <w:rFonts w:hint="eastAsia"/>
                                <w:color w:val="FF0000"/>
                                <w:sz w:val="18"/>
                                <w:szCs w:val="18"/>
                              </w:rPr>
                              <w:t>4</w:t>
                            </w:r>
                            <w:r>
                              <w:rPr>
                                <w:rFonts w:hint="eastAsia"/>
                                <w:color w:val="FF0000"/>
                                <w:sz w:val="18"/>
                                <w:szCs w:val="18"/>
                              </w:rPr>
                              <w:t>位，月、日各</w:t>
                            </w:r>
                            <w:r>
                              <w:rPr>
                                <w:rFonts w:hint="eastAsia"/>
                                <w:color w:val="FF0000"/>
                                <w:sz w:val="18"/>
                                <w:szCs w:val="18"/>
                              </w:rPr>
                              <w:t>2</w:t>
                            </w:r>
                            <w:r>
                              <w:rPr>
                                <w:rFonts w:hint="eastAsia"/>
                                <w:color w:val="FF0000"/>
                                <w:sz w:val="18"/>
                                <w:szCs w:val="18"/>
                              </w:rPr>
                              <w:t>位</w:t>
                            </w:r>
                          </w:p>
                          <w:p w14:paraId="587F5653"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14:paraId="281F896B" w14:textId="77777777" w:rsidR="008D5CF5" w:rsidRDefault="008D5CF5">
                            <w:pPr>
                              <w:rPr>
                                <w:rFonts w:hint="eastAsia"/>
                                <w:sz w:val="18"/>
                                <w:szCs w:val="18"/>
                              </w:rPr>
                            </w:pPr>
                          </w:p>
                          <w:p w14:paraId="5CE78A7D" w14:textId="77777777" w:rsidR="008D5CF5" w:rsidRDefault="008D5CF5">
                            <w:pPr>
                              <w:ind w:firstLineChars="50" w:firstLine="90"/>
                              <w:rPr>
                                <w:rFonts w:hint="eastAsi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E95F9" id="自选图形 6" o:spid="_x0000_s1030" type="#_x0000_t48" style="position:absolute;left:0;text-align:left;margin-left:321.5pt;margin-top:1.6pt;width:165.65pt;height:6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" adj="-3684,-3327,-2947,2785,-782,2785">
                <v:textbox>
                  <w:txbxContent>
                    <w:p w14:paraId="7F9D70C8" w14:textId="77777777" w:rsidR="008D5CF5" w:rsidRDefault="008D5CF5">
                      <w:pPr>
                        <w:rPr>
                          <w:sz w:val="18"/>
                          <w:szCs w:val="18"/>
                        </w:rPr>
                      </w:pPr>
                      <w:r>
                        <w:rPr>
                          <w:rFonts w:hint="eastAsia"/>
                          <w:sz w:val="18"/>
                          <w:szCs w:val="18"/>
                        </w:rPr>
                        <w:t>文字格式：楷体</w:t>
                      </w:r>
                      <w:r>
                        <w:rPr>
                          <w:rFonts w:hint="eastAsia"/>
                          <w:sz w:val="18"/>
                          <w:szCs w:val="18"/>
                        </w:rPr>
                        <w:t xml:space="preserve">  </w:t>
                      </w:r>
                      <w:r>
                        <w:rPr>
                          <w:rFonts w:hint="eastAsia"/>
                          <w:sz w:val="18"/>
                          <w:szCs w:val="18"/>
                        </w:rPr>
                        <w:t>小三</w:t>
                      </w:r>
                      <w:r>
                        <w:rPr>
                          <w:rFonts w:hint="eastAsia"/>
                          <w:sz w:val="18"/>
                          <w:szCs w:val="18"/>
                        </w:rPr>
                        <w:t xml:space="preserve">  </w:t>
                      </w:r>
                      <w:r>
                        <w:rPr>
                          <w:rFonts w:hint="eastAsia"/>
                          <w:sz w:val="18"/>
                          <w:szCs w:val="18"/>
                        </w:rPr>
                        <w:t>加粗，数字和外文字体：</w:t>
                      </w:r>
                      <w:r>
                        <w:rPr>
                          <w:sz w:val="18"/>
                          <w:szCs w:val="18"/>
                        </w:rPr>
                        <w:t>Times New Roman</w:t>
                      </w:r>
                    </w:p>
                    <w:p w14:paraId="55FCA629" w14:textId="77777777" w:rsidR="008D5CF5" w:rsidRDefault="008D5CF5">
                      <w:pPr>
                        <w:rPr>
                          <w:color w:val="FF0000"/>
                          <w:sz w:val="18"/>
                          <w:szCs w:val="18"/>
                        </w:rPr>
                      </w:pPr>
                      <w:r>
                        <w:rPr>
                          <w:rFonts w:hint="eastAsia"/>
                          <w:color w:val="FF0000"/>
                          <w:sz w:val="18"/>
                          <w:szCs w:val="18"/>
                        </w:rPr>
                        <w:t>年</w:t>
                      </w:r>
                      <w:r>
                        <w:rPr>
                          <w:rFonts w:hint="eastAsia"/>
                          <w:color w:val="FF0000"/>
                          <w:sz w:val="18"/>
                          <w:szCs w:val="18"/>
                        </w:rPr>
                        <w:t>4</w:t>
                      </w:r>
                      <w:r>
                        <w:rPr>
                          <w:rFonts w:hint="eastAsia"/>
                          <w:color w:val="FF0000"/>
                          <w:sz w:val="18"/>
                          <w:szCs w:val="18"/>
                        </w:rPr>
                        <w:t>位，月、日各</w:t>
                      </w:r>
                      <w:r>
                        <w:rPr>
                          <w:rFonts w:hint="eastAsia"/>
                          <w:color w:val="FF0000"/>
                          <w:sz w:val="18"/>
                          <w:szCs w:val="18"/>
                        </w:rPr>
                        <w:t>2</w:t>
                      </w:r>
                      <w:r>
                        <w:rPr>
                          <w:rFonts w:hint="eastAsia"/>
                          <w:color w:val="FF0000"/>
                          <w:sz w:val="18"/>
                          <w:szCs w:val="18"/>
                        </w:rPr>
                        <w:t>位</w:t>
                      </w:r>
                    </w:p>
                    <w:p w14:paraId="587F5653" w14:textId="77777777" w:rsidR="008D5CF5" w:rsidRDefault="008D5CF5">
                      <w:pPr>
                        <w:rPr>
                          <w:rFonts w:hint="eastAsia"/>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14:paraId="281F896B" w14:textId="77777777" w:rsidR="008D5CF5" w:rsidRDefault="008D5CF5">
                      <w:pPr>
                        <w:rPr>
                          <w:rFonts w:hint="eastAsia"/>
                          <w:sz w:val="18"/>
                          <w:szCs w:val="18"/>
                        </w:rPr>
                      </w:pPr>
                    </w:p>
                    <w:p w14:paraId="5CE78A7D" w14:textId="77777777" w:rsidR="008D5CF5" w:rsidRDefault="008D5CF5">
                      <w:pPr>
                        <w:ind w:firstLineChars="50" w:firstLine="90"/>
                        <w:rPr>
                          <w:rFonts w:hint="eastAsia"/>
                          <w:sz w:val="18"/>
                          <w:szCs w:val="18"/>
                        </w:rPr>
                      </w:pPr>
                    </w:p>
                  </w:txbxContent>
                </v:textbox>
              </v:shape>
            </w:pict>
          </mc:Fallback>
        </mc:AlternateContent>
      </w:r>
    </w:p>
    <w:p w14:paraId="640F561F" w14:textId="77777777" w:rsidR="008D5CF5" w:rsidRDefault="008D5CF5">
      <w:pPr>
        <w:ind w:firstLine="480"/>
        <w:sectPr w:rsidR="008D5CF5">
          <w:headerReference w:type="default" r:id="rId7"/>
          <w:pgSz w:w="11906" w:h="16838"/>
          <w:pgMar w:top="1440" w:right="1797" w:bottom="1440" w:left="1797" w:header="851" w:footer="851" w:gutter="0"/>
          <w:cols w:space="720"/>
          <w:docGrid w:type="lines" w:linePitch="326"/>
        </w:sectPr>
      </w:pPr>
    </w:p>
    <w:p w14:paraId="3B67D06F" w14:textId="77777777" w:rsidR="008D5CF5" w:rsidRDefault="008D5CF5">
      <w:pPr>
        <w:pStyle w:val="afffff4"/>
        <w:spacing w:line="300" w:lineRule="auto"/>
      </w:pPr>
      <w:r>
        <w:rPr>
          <w:rFonts w:ascii="宋体" w:hAnsi="宋体" w:hint="eastAsia"/>
          <w:b/>
          <w:sz w:val="32"/>
          <w:szCs w:val="32"/>
        </w:rPr>
        <w:lastRenderedPageBreak/>
        <w:t>论文题目</w:t>
      </w:r>
    </w:p>
    <w:p w14:paraId="18B40A38" w14:textId="77777777" w:rsidR="008D5CF5" w:rsidRDefault="008D5CF5">
      <w:r>
        <w:rPr>
          <w:rFonts w:ascii="黑体" w:eastAsia="黑体" w:hAnsi="黑体" w:hint="eastAsia"/>
          <w:b/>
          <w:bCs/>
        </w:rPr>
        <w:t>摘要</w:t>
      </w:r>
      <w:r w:rsidRPr="00212741">
        <w:rPr>
          <w:rFonts w:ascii="黑体" w:eastAsia="黑体" w:hAnsi="黑体" w:hint="eastAsia"/>
          <w:b/>
          <w:bCs/>
        </w:rPr>
        <w:t>：</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Start w:id="15" w:name="_Hlk68078745"/>
      <w:bookmarkEnd w:id="14"/>
    </w:p>
    <w:p w14:paraId="4DF8BC4B" w14:textId="77777777" w:rsidR="008D5CF5" w:rsidRDefault="008D5CF5"/>
    <w:p w14:paraId="5A5C5AB1" w14:textId="77777777" w:rsidR="008D5CF5" w:rsidRDefault="008D5CF5">
      <w:pPr>
        <w:rPr>
          <w:b/>
          <w:bCs/>
          <w:sz w:val="28"/>
          <w:szCs w:val="28"/>
        </w:rPr>
      </w:pPr>
      <w:r>
        <w:rPr>
          <w:rFonts w:hint="eastAsia"/>
          <w:b/>
          <w:bCs/>
          <w:sz w:val="28"/>
          <w:szCs w:val="28"/>
        </w:rPr>
        <w:t>中文摘要格式说明：</w:t>
      </w:r>
    </w:p>
    <w:p w14:paraId="24102327" w14:textId="77777777" w:rsidR="008D5CF5" w:rsidRDefault="008D5CF5">
      <w:pPr>
        <w:numPr>
          <w:ilvl w:val="0"/>
          <w:numId w:val="11"/>
        </w:numPr>
      </w:pPr>
      <w:r>
        <w:rPr>
          <w:rFonts w:hint="eastAsia"/>
          <w:b/>
          <w:bCs/>
        </w:rPr>
        <w:t>论文题目：</w:t>
      </w:r>
      <w:r>
        <w:rPr>
          <w:rFonts w:hint="eastAsia"/>
        </w:rPr>
        <w:t>黑体，三号，</w:t>
      </w:r>
      <w:r>
        <w:rPr>
          <w:rFonts w:hint="eastAsia"/>
          <w:color w:val="FF0000"/>
        </w:rPr>
        <w:t>居中</w:t>
      </w:r>
      <w:r>
        <w:rPr>
          <w:rFonts w:hint="eastAsia"/>
        </w:rPr>
        <w:t>，行距：多倍行距</w:t>
      </w:r>
      <w:r>
        <w:rPr>
          <w:rFonts w:hint="eastAsia"/>
        </w:rPr>
        <w:t>1.25</w:t>
      </w:r>
      <w:r>
        <w:rPr>
          <w:rFonts w:hint="eastAsia"/>
        </w:rPr>
        <w:t>，段前：</w:t>
      </w:r>
      <w:r>
        <w:rPr>
          <w:rFonts w:hint="eastAsia"/>
        </w:rPr>
        <w:t>0</w:t>
      </w:r>
      <w:r>
        <w:rPr>
          <w:rFonts w:hint="eastAsia"/>
        </w:rPr>
        <w:t>行，段后：</w:t>
      </w:r>
      <w:r>
        <w:t>12</w:t>
      </w:r>
      <w:r>
        <w:rPr>
          <w:rFonts w:hint="eastAsia"/>
        </w:rPr>
        <w:t>磅，取消“网格对齐”选项。</w:t>
      </w:r>
    </w:p>
    <w:p w14:paraId="1A214365" w14:textId="77777777" w:rsidR="008D5CF5" w:rsidRDefault="008D5CF5">
      <w:pPr>
        <w:numPr>
          <w:ilvl w:val="0"/>
          <w:numId w:val="11"/>
        </w:numPr>
      </w:pPr>
      <w:r>
        <w:rPr>
          <w:rFonts w:hint="eastAsia"/>
          <w:b/>
          <w:bCs/>
        </w:rPr>
        <w:t>摘要标题：</w:t>
      </w:r>
      <w:r>
        <w:rPr>
          <w:rFonts w:hint="eastAsia"/>
        </w:rPr>
        <w:t>“摘要”二字是摘要部分的标题，不可省略；</w:t>
      </w:r>
      <w:r>
        <w:rPr>
          <w:rFonts w:hint="eastAsia"/>
          <w:highlight w:val="yellow"/>
        </w:rPr>
        <w:t>黑体，</w:t>
      </w:r>
      <w:r w:rsidR="00212741">
        <w:rPr>
          <w:rFonts w:hint="eastAsia"/>
          <w:highlight w:val="yellow"/>
        </w:rPr>
        <w:t>加粗，</w:t>
      </w:r>
      <w:r>
        <w:rPr>
          <w:rFonts w:hint="eastAsia"/>
          <w:highlight w:val="yellow"/>
        </w:rPr>
        <w:t>小四号，居左，</w:t>
      </w:r>
      <w:proofErr w:type="gramStart"/>
      <w:r>
        <w:rPr>
          <w:rFonts w:hint="eastAsia"/>
          <w:highlight w:val="yellow"/>
        </w:rPr>
        <w:t>不</w:t>
      </w:r>
      <w:proofErr w:type="gramEnd"/>
      <w:r>
        <w:rPr>
          <w:rFonts w:hint="eastAsia"/>
          <w:highlight w:val="yellow"/>
        </w:rPr>
        <w:t>缩进。</w:t>
      </w:r>
    </w:p>
    <w:p w14:paraId="09234453" w14:textId="77777777" w:rsidR="008D5CF5" w:rsidRDefault="008D5CF5">
      <w:pPr>
        <w:numPr>
          <w:ilvl w:val="0"/>
          <w:numId w:val="11"/>
        </w:numPr>
        <w:rPr>
          <w:rFonts w:hint="eastAsia"/>
        </w:rPr>
      </w:pPr>
      <w:r>
        <w:rPr>
          <w:rFonts w:hint="eastAsia"/>
          <w:b/>
          <w:bCs/>
        </w:rPr>
        <w:t>摘要正文：</w:t>
      </w:r>
      <w:r>
        <w:rPr>
          <w:rFonts w:hint="eastAsia"/>
        </w:rPr>
        <w:t>选用模板中的样式所定义的“正文”，每段落首行缩进</w:t>
      </w:r>
      <w:r>
        <w:rPr>
          <w:rFonts w:hint="eastAsia"/>
        </w:rPr>
        <w:t>2</w:t>
      </w:r>
      <w:r>
        <w:rPr>
          <w:rFonts w:hint="eastAsia"/>
        </w:rPr>
        <w:t>个字符；或者手动设置成每段落首行缩进</w:t>
      </w:r>
      <w:r>
        <w:rPr>
          <w:rFonts w:hint="eastAsia"/>
        </w:rPr>
        <w:t>2</w:t>
      </w:r>
      <w:r>
        <w:rPr>
          <w:rFonts w:hint="eastAsia"/>
        </w:rPr>
        <w:t>个字符，宋体，小四号，行距：多倍行距</w:t>
      </w:r>
      <w:r>
        <w:rPr>
          <w:rFonts w:hint="eastAsia"/>
        </w:rPr>
        <w:t>1.25</w:t>
      </w:r>
      <w:r>
        <w:rPr>
          <w:rFonts w:hint="eastAsia"/>
        </w:rPr>
        <w:t>，段前：</w:t>
      </w:r>
      <w:r>
        <w:rPr>
          <w:rFonts w:hint="eastAsia"/>
        </w:rPr>
        <w:t>0</w:t>
      </w:r>
      <w:r>
        <w:rPr>
          <w:rFonts w:hint="eastAsia"/>
        </w:rPr>
        <w:t>行，段后：</w:t>
      </w:r>
      <w:r>
        <w:rPr>
          <w:rFonts w:hint="eastAsia"/>
        </w:rPr>
        <w:t>0</w:t>
      </w:r>
      <w:r>
        <w:rPr>
          <w:rFonts w:hint="eastAsia"/>
        </w:rPr>
        <w:t>行，取消“网格对齐”选项。</w:t>
      </w:r>
    </w:p>
    <w:p w14:paraId="2900D455" w14:textId="77777777" w:rsidR="008D5CF5" w:rsidRDefault="008D5CF5">
      <w:pPr>
        <w:rPr>
          <w:rFonts w:hint="eastAsia"/>
          <w:highlight w:val="yellow"/>
        </w:rPr>
      </w:pPr>
      <w:r>
        <w:rPr>
          <w:rFonts w:hint="eastAsia"/>
          <w:b/>
          <w:bCs/>
        </w:rPr>
        <w:t>摘要篇幅：</w:t>
      </w:r>
      <w:r>
        <w:rPr>
          <w:rFonts w:hint="eastAsia"/>
        </w:rPr>
        <w:t>以</w:t>
      </w:r>
      <w:r>
        <w:rPr>
          <w:rFonts w:hint="eastAsia"/>
        </w:rPr>
        <w:t>1</w:t>
      </w:r>
      <w:r>
        <w:rPr>
          <w:rFonts w:hint="eastAsia"/>
        </w:rPr>
        <w:t>页为限，字数</w:t>
      </w:r>
      <w:r>
        <w:rPr>
          <w:rFonts w:hint="eastAsia"/>
        </w:rPr>
        <w:t>300-600</w:t>
      </w:r>
      <w:r>
        <w:rPr>
          <w:rFonts w:hint="eastAsia"/>
        </w:rPr>
        <w:t>字左右。</w:t>
      </w:r>
    </w:p>
    <w:bookmarkEnd w:id="15"/>
    <w:p w14:paraId="1FDE92DA" w14:textId="77777777" w:rsidR="008D5CF5" w:rsidRDefault="008D5CF5">
      <w:pPr>
        <w:tabs>
          <w:tab w:val="left" w:pos="377"/>
        </w:tabs>
        <w:spacing w:beforeLines="100" w:before="326"/>
        <w:rPr>
          <w:rStyle w:val="Char8"/>
        </w:rPr>
      </w:pPr>
      <w:r>
        <w:rPr>
          <w:rStyle w:val="Char5"/>
          <w:rFonts w:hint="eastAsia"/>
          <w:b/>
          <w:bCs/>
        </w:rPr>
        <w:t>关键词</w:t>
      </w:r>
      <w:r w:rsidRPr="005D5B0C">
        <w:rPr>
          <w:rStyle w:val="Char5"/>
          <w:rFonts w:hint="eastAsia"/>
          <w:b/>
          <w:bCs/>
        </w:rPr>
        <w:t>：</w:t>
      </w:r>
      <w:r w:rsidRPr="005D5B0C">
        <w:rPr>
          <w:rStyle w:val="Char8"/>
          <w:rFonts w:hint="eastAsia"/>
          <w:sz w:val="24"/>
          <w:szCs w:val="32"/>
        </w:rPr>
        <w:t>写作规范；排版格式；毕业设计（论文）</w:t>
      </w:r>
    </w:p>
    <w:p w14:paraId="38B48418" w14:textId="77777777" w:rsidR="008D5CF5" w:rsidRDefault="008D5CF5">
      <w:pPr>
        <w:ind w:firstLineChars="200" w:firstLine="480"/>
        <w:rPr>
          <w:rFonts w:hint="eastAsia"/>
          <w:highlight w:val="yellow"/>
        </w:rPr>
      </w:pPr>
      <w:bookmarkStart w:id="16" w:name="_Hlk68075475"/>
    </w:p>
    <w:bookmarkEnd w:id="16"/>
    <w:p w14:paraId="003C70D4" w14:textId="77777777" w:rsidR="008D5CF5" w:rsidRDefault="008D5CF5">
      <w:pPr>
        <w:rPr>
          <w:b/>
          <w:bCs/>
          <w:sz w:val="28"/>
          <w:szCs w:val="28"/>
        </w:rPr>
      </w:pPr>
      <w:r>
        <w:rPr>
          <w:rFonts w:hint="eastAsia"/>
          <w:b/>
          <w:bCs/>
          <w:sz w:val="28"/>
          <w:szCs w:val="28"/>
        </w:rPr>
        <w:t>中文关键词格式说明：</w:t>
      </w:r>
    </w:p>
    <w:p w14:paraId="29C11BE8" w14:textId="77777777" w:rsidR="008D5CF5" w:rsidRDefault="008D5CF5">
      <w:pPr>
        <w:numPr>
          <w:ilvl w:val="0"/>
          <w:numId w:val="12"/>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proofErr w:type="gramStart"/>
      <w:r>
        <w:rPr>
          <w:rFonts w:hint="eastAsia"/>
          <w:highlight w:val="yellow"/>
        </w:rPr>
        <w:t>不</w:t>
      </w:r>
      <w:proofErr w:type="gramEnd"/>
      <w:r>
        <w:rPr>
          <w:rFonts w:hint="eastAsia"/>
          <w:highlight w:val="yellow"/>
        </w:rPr>
        <w:t>缩进，黑体，加粗，小四号。</w:t>
      </w:r>
    </w:p>
    <w:p w14:paraId="7058512C" w14:textId="77777777" w:rsidR="008D5CF5" w:rsidRDefault="008D5CF5">
      <w:pPr>
        <w:numPr>
          <w:ilvl w:val="0"/>
          <w:numId w:val="12"/>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w:t>
      </w:r>
      <w:r>
        <w:rPr>
          <w:rFonts w:hint="eastAsia"/>
        </w:rPr>
        <w:t>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行，取消“网格对齐”选项。</w:t>
      </w:r>
    </w:p>
    <w:p w14:paraId="072EEE90" w14:textId="77777777" w:rsidR="008D5CF5" w:rsidRDefault="008D5CF5">
      <w:pPr>
        <w:numPr>
          <w:ilvl w:val="0"/>
          <w:numId w:val="12"/>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14:paraId="2E82BB3E" w14:textId="77777777" w:rsidR="008D5CF5" w:rsidRDefault="008D5CF5">
      <w:pPr>
        <w:tabs>
          <w:tab w:val="left" w:pos="377"/>
        </w:tabs>
        <w:spacing w:beforeLines="100" w:before="326"/>
        <w:ind w:firstLine="420"/>
        <w:rPr>
          <w:rStyle w:val="Char8"/>
          <w:rFonts w:ascii="宋体" w:cs="宋体"/>
          <w:bCs/>
          <w:szCs w:val="21"/>
        </w:rPr>
      </w:pPr>
    </w:p>
    <w:p w14:paraId="68560473" w14:textId="77777777" w:rsidR="008D5CF5" w:rsidRDefault="008D5CF5">
      <w:pPr>
        <w:tabs>
          <w:tab w:val="left" w:pos="377"/>
        </w:tabs>
        <w:spacing w:beforeLines="100" w:before="326"/>
        <w:ind w:firstLine="420"/>
        <w:rPr>
          <w:rStyle w:val="Char8"/>
          <w:rFonts w:ascii="宋体" w:cs="宋体"/>
          <w:bCs/>
          <w:szCs w:val="21"/>
        </w:rPr>
      </w:pPr>
    </w:p>
    <w:p w14:paraId="46F5A231" w14:textId="57727672" w:rsidR="008D5CF5" w:rsidRDefault="00C53A20">
      <w:pPr>
        <w:tabs>
          <w:tab w:val="left" w:pos="377"/>
        </w:tabs>
        <w:spacing w:beforeLines="100" w:before="326"/>
        <w:ind w:firstLine="420"/>
        <w:rPr>
          <w:rStyle w:val="Char8"/>
          <w:rFonts w:ascii="宋体" w:cs="宋体"/>
          <w:bCs/>
          <w:szCs w:val="21"/>
        </w:rPr>
      </w:pPr>
      <w:r>
        <w:rPr>
          <w:rFonts w:ascii="宋体" w:cs="宋体"/>
          <w:bCs/>
          <w:noProof/>
          <w:sz w:val="21"/>
          <w:szCs w:val="21"/>
          <w:lang w:val="en-US" w:eastAsia="zh-CN"/>
        </w:rPr>
        <mc:AlternateContent>
          <mc:Choice Requires="wps">
            <w:drawing>
              <wp:anchor distT="0" distB="0" distL="114300" distR="114300" simplePos="0" relativeHeight="251661312" behindDoc="0" locked="0" layoutInCell="1" allowOverlap="1" wp14:anchorId="067C363F" wp14:editId="6FE8F7AC">
                <wp:simplePos x="0" y="0"/>
                <wp:positionH relativeFrom="column">
                  <wp:posOffset>2306955</wp:posOffset>
                </wp:positionH>
                <wp:positionV relativeFrom="paragraph">
                  <wp:posOffset>311150</wp:posOffset>
                </wp:positionV>
                <wp:extent cx="3524250" cy="1057275"/>
                <wp:effectExtent l="9525" t="11430" r="9525" b="579120"/>
                <wp:wrapNone/>
                <wp:docPr id="12" name="自选图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0" cy="1057275"/>
                        </a:xfrm>
                        <a:prstGeom prst="wedgeRoundRectCallout">
                          <a:avLst>
                            <a:gd name="adj1" fmla="val -38505"/>
                            <a:gd name="adj2" fmla="val 102593"/>
                            <a:gd name="adj3" fmla="val 16667"/>
                          </a:avLst>
                        </a:prstGeom>
                        <a:solidFill>
                          <a:srgbClr val="FFFFFF"/>
                        </a:solidFill>
                        <a:ln w="9525">
                          <a:solidFill>
                            <a:srgbClr val="0033CC"/>
                          </a:solidFill>
                          <a:miter lim="800000"/>
                          <a:headEnd/>
                          <a:tailEnd/>
                        </a:ln>
                      </wps:spPr>
                      <wps:txbx>
                        <w:txbxContent>
                          <w:p w14:paraId="7E0D4769" w14:textId="77777777" w:rsidR="008D5CF5" w:rsidRDefault="008D5CF5">
                            <w:pPr>
                              <w:rPr>
                                <w:color w:val="000080"/>
                                <w:sz w:val="22"/>
                              </w:rPr>
                            </w:pPr>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p w14:paraId="5E798313" w14:textId="77777777" w:rsidR="008D5CF5" w:rsidRDefault="008D5CF5">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p w14:paraId="76A65A86" w14:textId="77777777" w:rsidR="008D5CF5" w:rsidRDefault="008D5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C363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8" o:spid="_x0000_s1031" type="#_x0000_t62" style="position:absolute;left:0;text-align:left;margin-left:181.65pt;margin-top:24.5pt;width:277.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" adj="2483,32960" strokecolor="#03c">
                <v:textbox>
                  <w:txbxContent>
                    <w:p w14:paraId="7E0D4769" w14:textId="77777777" w:rsidR="008D5CF5" w:rsidRDefault="008D5CF5">
                      <w:pPr>
                        <w:rPr>
                          <w:color w:val="000080"/>
                          <w:sz w:val="22"/>
                        </w:rPr>
                      </w:pPr>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p w14:paraId="5E798313" w14:textId="77777777" w:rsidR="008D5CF5" w:rsidRDefault="008D5CF5">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p w14:paraId="76A65A86" w14:textId="77777777" w:rsidR="008D5CF5" w:rsidRDefault="008D5CF5"/>
                  </w:txbxContent>
                </v:textbox>
              </v:shape>
            </w:pict>
          </mc:Fallback>
        </mc:AlternateContent>
      </w:r>
    </w:p>
    <w:p w14:paraId="585C19A6" w14:textId="77777777" w:rsidR="008D5CF5" w:rsidRDefault="008D5CF5">
      <w:pPr>
        <w:spacing w:line="360" w:lineRule="auto"/>
        <w:ind w:firstLine="480"/>
        <w:rPr>
          <w:rFonts w:ascii="黑体" w:eastAsia="黑体" w:hAnsi="黑体" w:cs="黑体"/>
          <w:sz w:val="30"/>
          <w:szCs w:val="30"/>
        </w:rPr>
      </w:pPr>
    </w:p>
    <w:p w14:paraId="6050EC10" w14:textId="77777777" w:rsidR="008D5CF5" w:rsidRDefault="008D5CF5">
      <w:pPr>
        <w:spacing w:line="360" w:lineRule="auto"/>
        <w:ind w:firstLine="600"/>
        <w:rPr>
          <w:rFonts w:ascii="黑体" w:eastAsia="黑体" w:hAnsi="黑体" w:cs="黑体"/>
          <w:sz w:val="30"/>
          <w:szCs w:val="30"/>
        </w:rPr>
        <w:sectPr w:rsidR="008D5CF5">
          <w:footerReference w:type="default" r:id="rId8"/>
          <w:pgSz w:w="11906" w:h="16838"/>
          <w:pgMar w:top="1440" w:right="1797" w:bottom="1440" w:left="1797" w:header="851" w:footer="851" w:gutter="0"/>
          <w:pgNumType w:fmt="upperRoman" w:start="1"/>
          <w:cols w:space="720"/>
          <w:docGrid w:type="lines" w:linePitch="326"/>
        </w:sectPr>
      </w:pPr>
    </w:p>
    <w:p w14:paraId="1B7D1E32" w14:textId="77777777" w:rsidR="008D5CF5" w:rsidRDefault="008D5CF5">
      <w:pPr>
        <w:spacing w:after="240"/>
        <w:jc w:val="center"/>
        <w:rPr>
          <w:rFonts w:hint="eastAsia"/>
          <w:b/>
          <w:sz w:val="32"/>
          <w:szCs w:val="32"/>
        </w:rPr>
      </w:pPr>
      <w:r>
        <w:rPr>
          <w:b/>
          <w:sz w:val="32"/>
          <w:szCs w:val="32"/>
        </w:rPr>
        <w:lastRenderedPageBreak/>
        <w:t xml:space="preserve"> Paper topics</w:t>
      </w:r>
    </w:p>
    <w:p w14:paraId="29FC2BB9" w14:textId="77777777" w:rsidR="008D5CF5" w:rsidRDefault="008D5CF5">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w:t>
      </w:r>
      <w:proofErr w:type="gramStart"/>
      <w:r>
        <w:t>essay .</w:t>
      </w:r>
      <w:proofErr w:type="gramEnd"/>
      <w:r>
        <w:t xml:space="preserve"> It is not advisable to use formulas, diagrams, symbols and terms that are not publicly known and used in the abstract, and do not mark the reference number.</w:t>
      </w:r>
    </w:p>
    <w:p w14:paraId="4A261D97" w14:textId="77777777" w:rsidR="008D5CF5" w:rsidRDefault="008D5CF5"/>
    <w:p w14:paraId="334A0B57" w14:textId="77777777" w:rsidR="008D5CF5" w:rsidRDefault="008D5CF5">
      <w:pPr>
        <w:rPr>
          <w:b/>
          <w:bCs/>
          <w:sz w:val="28"/>
          <w:szCs w:val="28"/>
        </w:rPr>
      </w:pPr>
      <w:r>
        <w:rPr>
          <w:rFonts w:hint="eastAsia"/>
          <w:b/>
          <w:bCs/>
          <w:sz w:val="28"/>
          <w:szCs w:val="28"/>
        </w:rPr>
        <w:t>英文摘要格式说明：</w:t>
      </w:r>
    </w:p>
    <w:p w14:paraId="3AA1C825" w14:textId="77777777" w:rsidR="008D5CF5" w:rsidRDefault="008D5CF5">
      <w:pPr>
        <w:numPr>
          <w:ilvl w:val="0"/>
          <w:numId w:val="11"/>
        </w:numPr>
      </w:pPr>
      <w:r>
        <w:rPr>
          <w:rFonts w:hint="eastAsia"/>
          <w:b/>
          <w:bCs/>
        </w:rPr>
        <w:t>摘要标题：</w:t>
      </w:r>
      <w:r>
        <w:t>Times New Roman</w:t>
      </w:r>
      <w:r>
        <w:rPr>
          <w:rFonts w:hint="eastAsia"/>
        </w:rPr>
        <w:t>，三号，</w:t>
      </w:r>
      <w:r>
        <w:rPr>
          <w:rFonts w:hint="eastAsia"/>
          <w:color w:val="FF0000"/>
        </w:rPr>
        <w:t>居中</w:t>
      </w:r>
      <w:r>
        <w:rPr>
          <w:rFonts w:hint="eastAsia"/>
        </w:rPr>
        <w:t>，行距：多倍行距</w:t>
      </w:r>
      <w:r>
        <w:rPr>
          <w:rFonts w:hint="eastAsia"/>
        </w:rPr>
        <w:t>1.25</w:t>
      </w:r>
      <w:r>
        <w:rPr>
          <w:rFonts w:hint="eastAsia"/>
        </w:rPr>
        <w:t>，段前：</w:t>
      </w:r>
      <w:r>
        <w:rPr>
          <w:rFonts w:hint="eastAsia"/>
        </w:rPr>
        <w:t>0</w:t>
      </w:r>
      <w:r>
        <w:rPr>
          <w:rFonts w:hint="eastAsia"/>
        </w:rPr>
        <w:t>行，段后：</w:t>
      </w:r>
      <w:r>
        <w:rPr>
          <w:rFonts w:hint="eastAsia"/>
        </w:rPr>
        <w:t>12</w:t>
      </w:r>
      <w:r>
        <w:rPr>
          <w:rFonts w:hint="eastAsia"/>
        </w:rPr>
        <w:t>磅，取消“网格对齐”选项。</w:t>
      </w:r>
    </w:p>
    <w:p w14:paraId="6B880E7A" w14:textId="77777777" w:rsidR="008D5CF5" w:rsidRDefault="008D5CF5">
      <w:pPr>
        <w:numPr>
          <w:ilvl w:val="0"/>
          <w:numId w:val="11"/>
        </w:numPr>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w:t>
      </w:r>
      <w:proofErr w:type="gramStart"/>
      <w:r>
        <w:rPr>
          <w:rFonts w:hint="eastAsia"/>
          <w:highlight w:val="yellow"/>
        </w:rPr>
        <w:t>不</w:t>
      </w:r>
      <w:proofErr w:type="gramEnd"/>
      <w:r>
        <w:rPr>
          <w:rFonts w:hint="eastAsia"/>
          <w:highlight w:val="yellow"/>
        </w:rPr>
        <w:t>缩进。</w:t>
      </w:r>
    </w:p>
    <w:p w14:paraId="5DA052C2" w14:textId="77777777" w:rsidR="008D5CF5" w:rsidRDefault="008D5CF5">
      <w:pPr>
        <w:numPr>
          <w:ilvl w:val="0"/>
          <w:numId w:val="11"/>
        </w:num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w:t>
      </w:r>
      <w:r>
        <w:rPr>
          <w:rFonts w:hint="eastAsia"/>
        </w:rPr>
        <w:t>1.25</w:t>
      </w:r>
      <w:r>
        <w:rPr>
          <w:rFonts w:hint="eastAsia"/>
        </w:rPr>
        <w:t>，段前：</w:t>
      </w:r>
      <w:r>
        <w:rPr>
          <w:rFonts w:hint="eastAsia"/>
        </w:rPr>
        <w:t>0</w:t>
      </w:r>
      <w:r>
        <w:rPr>
          <w:rFonts w:hint="eastAsia"/>
        </w:rPr>
        <w:t>行，段后：</w:t>
      </w:r>
      <w:r>
        <w:rPr>
          <w:rFonts w:hint="eastAsia"/>
        </w:rPr>
        <w:t>0</w:t>
      </w:r>
      <w:r>
        <w:rPr>
          <w:rFonts w:hint="eastAsia"/>
        </w:rPr>
        <w:t>行，取消“网格对齐”选项。</w:t>
      </w:r>
    </w:p>
    <w:p w14:paraId="6A93C0CE" w14:textId="77777777" w:rsidR="008D5CF5" w:rsidRDefault="008D5CF5">
      <w:pPr>
        <w:rPr>
          <w:rFonts w:hint="eastAsia"/>
        </w:rPr>
      </w:pPr>
    </w:p>
    <w:p w14:paraId="415880FE" w14:textId="77777777" w:rsidR="008D5CF5" w:rsidRDefault="008D5CF5">
      <w:pPr>
        <w:tabs>
          <w:tab w:val="left" w:pos="377"/>
        </w:tabs>
        <w:spacing w:beforeLines="100" w:before="318"/>
        <w:rPr>
          <w:rStyle w:val="CharChar"/>
          <w:bCs/>
          <w:sz w:val="21"/>
        </w:rPr>
      </w:pPr>
      <w:r>
        <w:rPr>
          <w:b/>
        </w:rPr>
        <w:t xml:space="preserve">Key </w:t>
      </w:r>
      <w:r>
        <w:rPr>
          <w:rFonts w:hint="eastAsia"/>
          <w:b/>
        </w:rPr>
        <w:t>w</w:t>
      </w:r>
      <w:r>
        <w:rPr>
          <w:b/>
        </w:rPr>
        <w:t>ords</w:t>
      </w:r>
      <w:r>
        <w:rPr>
          <w:rFonts w:hint="eastAsia"/>
          <w:b/>
        </w:rPr>
        <w:t>：</w:t>
      </w:r>
      <w:r>
        <w:rPr>
          <w:rStyle w:val="CharChar"/>
          <w:bCs/>
        </w:rPr>
        <w:t>Write Criterion; Typeset Format; Graduation Project (Thesis)</w:t>
      </w:r>
    </w:p>
    <w:p w14:paraId="7B596829" w14:textId="77777777" w:rsidR="008D5CF5" w:rsidRDefault="008D5CF5">
      <w:pPr>
        <w:ind w:firstLine="480"/>
      </w:pPr>
    </w:p>
    <w:p w14:paraId="2FFDEF92" w14:textId="77777777" w:rsidR="008D5CF5" w:rsidRDefault="008D5CF5">
      <w:pPr>
        <w:rPr>
          <w:b/>
          <w:bCs/>
          <w:sz w:val="28"/>
          <w:szCs w:val="28"/>
        </w:rPr>
      </w:pPr>
      <w:r>
        <w:rPr>
          <w:rFonts w:hint="eastAsia"/>
          <w:b/>
          <w:bCs/>
          <w:sz w:val="28"/>
          <w:szCs w:val="28"/>
        </w:rPr>
        <w:t>英文关键词格式说明：</w:t>
      </w:r>
    </w:p>
    <w:p w14:paraId="3BDC857D" w14:textId="77777777" w:rsidR="008D5CF5" w:rsidRDefault="008D5CF5">
      <w:pPr>
        <w:numPr>
          <w:ilvl w:val="0"/>
          <w:numId w:val="12"/>
        </w:numPr>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proofErr w:type="gramStart"/>
      <w:r>
        <w:rPr>
          <w:rFonts w:hint="eastAsia"/>
        </w:rPr>
        <w:t>不</w:t>
      </w:r>
      <w:proofErr w:type="gramEnd"/>
      <w:r>
        <w:rPr>
          <w:rFonts w:hint="eastAsia"/>
        </w:rPr>
        <w:t>缩进，</w:t>
      </w:r>
      <w:r>
        <w:t>Times New Roman</w:t>
      </w:r>
      <w:r>
        <w:rPr>
          <w:rFonts w:hint="eastAsia"/>
        </w:rPr>
        <w:t>，加粗，小四号。</w:t>
      </w:r>
    </w:p>
    <w:p w14:paraId="15F9D0E6" w14:textId="77777777" w:rsidR="008D5CF5" w:rsidRDefault="008D5CF5">
      <w:pPr>
        <w:numPr>
          <w:ilvl w:val="0"/>
          <w:numId w:val="12"/>
        </w:numPr>
        <w:rPr>
          <w:rFonts w:hint="eastAsia"/>
          <w:highlight w:val="yellow"/>
        </w:rPr>
      </w:pPr>
      <w:r>
        <w:rPr>
          <w:rFonts w:hint="eastAsia"/>
          <w:b/>
          <w:bCs/>
        </w:rPr>
        <w:t>具体关键词：</w:t>
      </w:r>
      <w:r>
        <w:rPr>
          <w:rFonts w:hint="eastAsia"/>
        </w:rPr>
        <w:t>用分号“</w:t>
      </w:r>
      <w:r>
        <w:rPr>
          <w:rFonts w:hint="eastAsia"/>
        </w:rPr>
        <w:t>;</w:t>
      </w:r>
      <w:r>
        <w:rPr>
          <w:rFonts w:hint="eastAsia"/>
        </w:rPr>
        <w:t>”（英文）间隔，</w:t>
      </w:r>
      <w:r>
        <w:t>Times New Roman</w:t>
      </w:r>
      <w:r>
        <w:rPr>
          <w:rFonts w:hint="eastAsia"/>
        </w:rPr>
        <w:t>，小四号，行距：多倍行距</w:t>
      </w:r>
      <w:r>
        <w:rPr>
          <w:rFonts w:hint="eastAsia"/>
        </w:rPr>
        <w:t>1.25</w:t>
      </w:r>
      <w:r>
        <w:rPr>
          <w:rFonts w:hint="eastAsia"/>
        </w:rPr>
        <w:t>，，段前：</w:t>
      </w:r>
      <w:r>
        <w:rPr>
          <w:rFonts w:hint="eastAsia"/>
        </w:rPr>
        <w:t>1</w:t>
      </w:r>
      <w:r>
        <w:rPr>
          <w:rFonts w:hint="eastAsia"/>
        </w:rPr>
        <w:t>行，段后：</w:t>
      </w:r>
      <w:r>
        <w:rPr>
          <w:rFonts w:hint="eastAsia"/>
        </w:rPr>
        <w:t>0</w:t>
      </w:r>
      <w:r>
        <w:rPr>
          <w:rFonts w:hint="eastAsia"/>
        </w:rPr>
        <w:t>行，取消“网格对齐”选项。</w:t>
      </w:r>
    </w:p>
    <w:p w14:paraId="2BCFBBC8" w14:textId="77777777" w:rsidR="008D5CF5" w:rsidRDefault="008D5CF5">
      <w:pPr>
        <w:ind w:firstLine="480"/>
      </w:pPr>
    </w:p>
    <w:p w14:paraId="5B63B249" w14:textId="77777777" w:rsidR="008D5CF5" w:rsidRDefault="008D5CF5">
      <w:pPr>
        <w:ind w:firstLine="480"/>
        <w:sectPr w:rsidR="008D5CF5">
          <w:headerReference w:type="default" r:id="rId9"/>
          <w:footerReference w:type="default" r:id="rId10"/>
          <w:pgSz w:w="11906" w:h="16838"/>
          <w:pgMar w:top="1440" w:right="1797" w:bottom="1440" w:left="1797" w:header="851" w:footer="851" w:gutter="0"/>
          <w:pgNumType w:fmt="upperRoman"/>
          <w:cols w:space="720"/>
          <w:docGrid w:type="lines" w:linePitch="318"/>
        </w:sectPr>
      </w:pPr>
    </w:p>
    <w:p w14:paraId="1ABB7110" w14:textId="0F6B2BE7" w:rsidR="008D5CF5" w:rsidRDefault="00C53A20">
      <w:pPr>
        <w:pStyle w:val="afffff9"/>
        <w:rPr>
          <w:sz w:val="32"/>
          <w:szCs w:val="22"/>
        </w:rPr>
      </w:pPr>
      <w:r>
        <w:rPr>
          <w:noProof/>
          <w:lang w:val="en-US" w:eastAsia="zh-CN"/>
        </w:rPr>
        <w:lastRenderedPageBreak/>
        <mc:AlternateContent>
          <mc:Choice Requires="wps">
            <w:drawing>
              <wp:anchor distT="0" distB="0" distL="114300" distR="114300" simplePos="0" relativeHeight="251658240" behindDoc="0" locked="0" layoutInCell="1" allowOverlap="1" wp14:anchorId="6639B89F" wp14:editId="078EE170">
                <wp:simplePos x="0" y="0"/>
                <wp:positionH relativeFrom="column">
                  <wp:posOffset>-1134745</wp:posOffset>
                </wp:positionH>
                <wp:positionV relativeFrom="paragraph">
                  <wp:posOffset>-824230</wp:posOffset>
                </wp:positionV>
                <wp:extent cx="3006090" cy="1166495"/>
                <wp:effectExtent l="6350" t="13970" r="1111885" b="1343660"/>
                <wp:wrapNone/>
                <wp:docPr id="11" name="自选图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6090" cy="1166495"/>
                        </a:xfrm>
                        <a:prstGeom prst="wedgeRoundRectCallout">
                          <a:avLst>
                            <a:gd name="adj1" fmla="val 85384"/>
                            <a:gd name="adj2" fmla="val 162139"/>
                            <a:gd name="adj3" fmla="val 16667"/>
                          </a:avLst>
                        </a:prstGeom>
                        <a:solidFill>
                          <a:srgbClr val="FFFFFF"/>
                        </a:solidFill>
                        <a:ln w="9525">
                          <a:solidFill>
                            <a:srgbClr val="0000FF"/>
                          </a:solidFill>
                          <a:miter lim="800000"/>
                          <a:headEnd/>
                          <a:tailEnd/>
                        </a:ln>
                      </wps:spPr>
                      <wps:txbx>
                        <w:txbxContent>
                          <w:p w14:paraId="7B3460B5" w14:textId="77777777" w:rsidR="008D5CF5" w:rsidRDefault="008D5CF5">
                            <w:r>
                              <w:rPr>
                                <w:rFonts w:hint="eastAsia"/>
                                <w:bCs/>
                                <w:color w:val="000080"/>
                                <w:sz w:val="22"/>
                              </w:rPr>
                              <w:t>注：</w:t>
                            </w:r>
                            <w:r>
                              <w:rPr>
                                <w:rFonts w:hint="eastAsia"/>
                                <w:bCs/>
                                <w:color w:val="000080"/>
                                <w:sz w:val="22"/>
                                <w:highlight w:val="yellow"/>
                              </w:rPr>
                              <w:t>目录自动生成</w:t>
                            </w:r>
                            <w:r>
                              <w:rPr>
                                <w:rFonts w:hint="eastAsia"/>
                                <w:bCs/>
                                <w:color w:val="000080"/>
                                <w:sz w:val="22"/>
                              </w:rPr>
                              <w:t>，字体、行距与正文一致，宋体，数字与外文字体：</w:t>
                            </w:r>
                            <w:r>
                              <w:rPr>
                                <w:color w:val="000080"/>
                                <w:sz w:val="22"/>
                              </w:rPr>
                              <w:t>Times New Roman</w:t>
                            </w:r>
                            <w:r>
                              <w:rPr>
                                <w:rFonts w:hint="eastAsia"/>
                                <w:color w:val="000080"/>
                                <w:sz w:val="22"/>
                              </w:rPr>
                              <w:t>，</w:t>
                            </w:r>
                            <w:r>
                              <w:rPr>
                                <w:rFonts w:hint="eastAsia"/>
                                <w:bCs/>
                                <w:color w:val="000080"/>
                                <w:sz w:val="22"/>
                              </w:rPr>
                              <w:t>5</w:t>
                            </w:r>
                            <w:r>
                              <w:rPr>
                                <w:rFonts w:hint="eastAsia"/>
                                <w:bCs/>
                                <w:color w:val="000080"/>
                                <w:sz w:val="22"/>
                              </w:rPr>
                              <w:t>号，</w:t>
                            </w:r>
                            <w:r>
                              <w:rPr>
                                <w:bCs/>
                                <w:color w:val="000080"/>
                                <w:sz w:val="22"/>
                              </w:rPr>
                              <w:t>1.25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9B89F" id="自选图形 24" o:spid="_x0000_s1032" type="#_x0000_t62" style="position:absolute;left:0;text-align:left;margin-left:-89.35pt;margin-top:-64.9pt;width:236.7pt;height:9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" adj="29243,45822" strokecolor="blue">
                <v:textbox>
                  <w:txbxContent>
                    <w:p w14:paraId="7B3460B5" w14:textId="77777777" w:rsidR="008D5CF5" w:rsidRDefault="008D5CF5">
                      <w:r>
                        <w:rPr>
                          <w:rFonts w:hint="eastAsia"/>
                          <w:bCs/>
                          <w:color w:val="000080"/>
                          <w:sz w:val="22"/>
                        </w:rPr>
                        <w:t>注：</w:t>
                      </w:r>
                      <w:r>
                        <w:rPr>
                          <w:rFonts w:hint="eastAsia"/>
                          <w:bCs/>
                          <w:color w:val="000080"/>
                          <w:sz w:val="22"/>
                          <w:highlight w:val="yellow"/>
                        </w:rPr>
                        <w:t>目录自动生成</w:t>
                      </w:r>
                      <w:r>
                        <w:rPr>
                          <w:rFonts w:hint="eastAsia"/>
                          <w:bCs/>
                          <w:color w:val="000080"/>
                          <w:sz w:val="22"/>
                        </w:rPr>
                        <w:t>，字体、行距与正文一致，宋体，数字与外文字体：</w:t>
                      </w:r>
                      <w:r>
                        <w:rPr>
                          <w:color w:val="000080"/>
                          <w:sz w:val="22"/>
                        </w:rPr>
                        <w:t>Times New Roman</w:t>
                      </w:r>
                      <w:r>
                        <w:rPr>
                          <w:rFonts w:hint="eastAsia"/>
                          <w:color w:val="000080"/>
                          <w:sz w:val="22"/>
                        </w:rPr>
                        <w:t>，</w:t>
                      </w:r>
                      <w:r>
                        <w:rPr>
                          <w:rFonts w:hint="eastAsia"/>
                          <w:bCs/>
                          <w:color w:val="000080"/>
                          <w:sz w:val="22"/>
                        </w:rPr>
                        <w:t>5</w:t>
                      </w:r>
                      <w:r>
                        <w:rPr>
                          <w:rFonts w:hint="eastAsia"/>
                          <w:bCs/>
                          <w:color w:val="000080"/>
                          <w:sz w:val="22"/>
                        </w:rPr>
                        <w:t>号，</w:t>
                      </w:r>
                      <w:r>
                        <w:rPr>
                          <w:bCs/>
                          <w:color w:val="000080"/>
                          <w:sz w:val="22"/>
                        </w:rPr>
                        <w:t>1.25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mc:Fallback>
        </mc:AlternateContent>
      </w:r>
      <w:r w:rsidR="008D5CF5">
        <w:rPr>
          <w:rFonts w:hint="eastAsia"/>
          <w:sz w:val="32"/>
          <w:szCs w:val="22"/>
        </w:rPr>
        <w:t>目</w:t>
      </w:r>
      <w:r w:rsidR="008D5CF5">
        <w:rPr>
          <w:sz w:val="32"/>
          <w:szCs w:val="22"/>
        </w:rPr>
        <w:t xml:space="preserve"> </w:t>
      </w:r>
      <w:r w:rsidR="008D5CF5">
        <w:rPr>
          <w:rFonts w:hint="eastAsia"/>
          <w:sz w:val="32"/>
          <w:szCs w:val="22"/>
        </w:rPr>
        <w:t>录</w:t>
      </w:r>
    </w:p>
    <w:p w14:paraId="23ED44C9" w14:textId="77777777" w:rsidR="008D5CF5" w:rsidRDefault="008D5CF5">
      <w:pPr>
        <w:pStyle w:val="afffff9"/>
        <w:spacing w:line="300" w:lineRule="auto"/>
        <w:jc w:val="right"/>
        <w:rPr>
          <w:rFonts w:ascii="宋体" w:hAnsi="宋体"/>
          <w:b w:val="0"/>
          <w:bCs/>
          <w:sz w:val="24"/>
        </w:rPr>
      </w:pPr>
      <w:r>
        <w:rPr>
          <w:rFonts w:ascii="宋体" w:hAnsi="宋体" w:hint="eastAsia"/>
          <w:b w:val="0"/>
          <w:bCs/>
          <w:sz w:val="24"/>
        </w:rPr>
        <w:t>论文总页数：</w:t>
      </w:r>
      <w:r>
        <w:rPr>
          <w:b w:val="0"/>
          <w:bCs/>
          <w:sz w:val="24"/>
        </w:rPr>
        <w:t>16</w:t>
      </w:r>
      <w:r>
        <w:rPr>
          <w:rFonts w:ascii="宋体" w:hAnsi="宋体" w:hint="eastAsia"/>
          <w:b w:val="0"/>
          <w:bCs/>
          <w:sz w:val="24"/>
        </w:rPr>
        <w:t>页</w:t>
      </w:r>
    </w:p>
    <w:p w14:paraId="6074A1EB" w14:textId="77777777" w:rsidR="008D5CF5" w:rsidRDefault="008D5CF5">
      <w:pPr>
        <w:pStyle w:val="TOC1"/>
        <w:tabs>
          <w:tab w:val="right" w:leader="dot" w:pos="8302"/>
        </w:tabs>
        <w:rPr>
          <w:rFonts w:eastAsia="等线"/>
          <w:sz w:val="21"/>
          <w:szCs w:val="21"/>
          <w:lang w:val="en-US" w:eastAsia="zh-CN"/>
        </w:rPr>
      </w:pPr>
      <w:r>
        <w:rPr>
          <w:bCs/>
          <w:sz w:val="21"/>
          <w:szCs w:val="21"/>
        </w:rPr>
        <w:fldChar w:fldCharType="begin"/>
      </w:r>
      <w:r>
        <w:rPr>
          <w:bCs/>
          <w:sz w:val="21"/>
          <w:szCs w:val="21"/>
        </w:rPr>
        <w:instrText xml:space="preserve"> TOC \o "1-3" \h \z \u </w:instrText>
      </w:r>
      <w:r>
        <w:rPr>
          <w:bCs/>
          <w:sz w:val="21"/>
          <w:szCs w:val="21"/>
        </w:rPr>
        <w:fldChar w:fldCharType="separate"/>
      </w:r>
      <w:hyperlink w:anchor="_Toc70499214" w:history="1">
        <w:r>
          <w:rPr>
            <w:rStyle w:val="affff"/>
            <w:sz w:val="21"/>
            <w:szCs w:val="21"/>
            <w:lang w:val="en-US" w:eastAsia="zh-CN"/>
          </w:rPr>
          <w:t>引</w:t>
        </w:r>
        <w:r>
          <w:rPr>
            <w:rStyle w:val="affff"/>
            <w:sz w:val="21"/>
            <w:szCs w:val="21"/>
            <w:lang w:val="en-US" w:eastAsia="zh-CN"/>
          </w:rPr>
          <w:t xml:space="preserve"> </w:t>
        </w:r>
        <w:r>
          <w:rPr>
            <w:rStyle w:val="affff"/>
            <w:sz w:val="21"/>
            <w:szCs w:val="21"/>
            <w:lang w:val="en-US" w:eastAsia="zh-CN"/>
          </w:rPr>
          <w:t>言</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_Toc70499214 \h </w:instrText>
        </w:r>
        <w:r>
          <w:rPr>
            <w:sz w:val="21"/>
            <w:szCs w:val="21"/>
            <w:lang w:val="en-US" w:eastAsia="zh-CN"/>
          </w:rPr>
          <w:fldChar w:fldCharType="separate"/>
        </w:r>
        <w:r>
          <w:rPr>
            <w:sz w:val="21"/>
            <w:szCs w:val="21"/>
            <w:lang w:val="en-US" w:eastAsia="zh-CN"/>
          </w:rPr>
          <w:t>1</w:t>
        </w:r>
        <w:r>
          <w:rPr>
            <w:sz w:val="21"/>
            <w:szCs w:val="21"/>
            <w:lang w:val="en-US" w:eastAsia="zh-CN"/>
          </w:rPr>
          <w:fldChar w:fldCharType="end"/>
        </w:r>
      </w:hyperlink>
    </w:p>
    <w:p w14:paraId="75749879" w14:textId="77777777" w:rsidR="008D5CF5" w:rsidRDefault="008D5CF5">
      <w:pPr>
        <w:pStyle w:val="TOC1"/>
        <w:tabs>
          <w:tab w:val="right" w:leader="dot" w:pos="8302"/>
        </w:tabs>
        <w:rPr>
          <w:rFonts w:eastAsia="等线"/>
          <w:sz w:val="21"/>
          <w:szCs w:val="21"/>
          <w:lang w:val="en-US" w:eastAsia="zh-CN"/>
        </w:rPr>
      </w:pPr>
      <w:hyperlink w:anchor="_Toc70499215" w:history="1">
        <w:r>
          <w:rPr>
            <w:rStyle w:val="affff"/>
            <w:sz w:val="21"/>
            <w:szCs w:val="21"/>
            <w:lang w:val="en-US" w:eastAsia="zh-CN"/>
          </w:rPr>
          <w:t xml:space="preserve">1 </w:t>
        </w:r>
        <w:r>
          <w:rPr>
            <w:rStyle w:val="affff"/>
            <w:sz w:val="21"/>
            <w:szCs w:val="21"/>
            <w:lang w:val="en-US" w:eastAsia="zh-CN"/>
          </w:rPr>
          <w:t>论文内容</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_Toc70499215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hyperlink>
    </w:p>
    <w:p w14:paraId="150A4D93" w14:textId="77777777" w:rsidR="008D5CF5" w:rsidRDefault="008D5CF5">
      <w:pPr>
        <w:pStyle w:val="TOC2"/>
        <w:tabs>
          <w:tab w:val="right" w:leader="dot" w:pos="8302"/>
        </w:tabs>
        <w:ind w:left="480"/>
        <w:rPr>
          <w:rFonts w:eastAsia="等线"/>
          <w:sz w:val="21"/>
          <w:szCs w:val="21"/>
          <w:lang w:val="en-US" w:eastAsia="zh-CN"/>
        </w:rPr>
      </w:pPr>
      <w:hyperlink w:anchor="_Toc70499216" w:history="1">
        <w:r>
          <w:rPr>
            <w:rStyle w:val="affff"/>
            <w:sz w:val="21"/>
            <w:szCs w:val="21"/>
            <w:lang w:val="en-US" w:eastAsia="zh-CN"/>
          </w:rPr>
          <w:t xml:space="preserve">1.1 </w:t>
        </w:r>
        <w:r>
          <w:rPr>
            <w:rStyle w:val="affff"/>
            <w:sz w:val="21"/>
            <w:szCs w:val="21"/>
            <w:lang w:val="en-US" w:eastAsia="zh-CN"/>
          </w:rPr>
          <w:t>正文内容</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_Toc70499216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hyperlink>
    </w:p>
    <w:p w14:paraId="474EBE5E" w14:textId="77777777" w:rsidR="008D5CF5" w:rsidRDefault="008D5CF5">
      <w:pPr>
        <w:pStyle w:val="TOC3"/>
        <w:tabs>
          <w:tab w:val="right" w:leader="dot" w:pos="8302"/>
        </w:tabs>
        <w:ind w:left="960"/>
        <w:rPr>
          <w:rFonts w:eastAsia="等线"/>
          <w:sz w:val="21"/>
          <w:szCs w:val="21"/>
          <w:lang w:val="en-US" w:eastAsia="zh-CN"/>
        </w:rPr>
      </w:pPr>
      <w:hyperlink w:anchor="_Toc70499217" w:history="1">
        <w:r>
          <w:rPr>
            <w:rStyle w:val="affff"/>
            <w:sz w:val="21"/>
            <w:szCs w:val="21"/>
            <w:lang w:val="en-US" w:eastAsia="zh-CN"/>
          </w:rPr>
          <w:t xml:space="preserve">1.1.1 </w:t>
        </w:r>
        <w:r>
          <w:rPr>
            <w:rStyle w:val="affff"/>
            <w:sz w:val="21"/>
            <w:szCs w:val="21"/>
            <w:lang w:val="en-US" w:eastAsia="zh-CN"/>
          </w:rPr>
          <w:t>自然科学</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_Toc70499217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hyperlink>
    </w:p>
    <w:p w14:paraId="32E9FE4E" w14:textId="77777777" w:rsidR="008D5CF5" w:rsidRDefault="008D5CF5">
      <w:pPr>
        <w:pStyle w:val="TOC3"/>
        <w:tabs>
          <w:tab w:val="right" w:leader="dot" w:pos="8302"/>
        </w:tabs>
        <w:ind w:left="960"/>
        <w:rPr>
          <w:rFonts w:eastAsia="等线"/>
          <w:sz w:val="21"/>
          <w:szCs w:val="21"/>
          <w:lang w:val="en-US" w:eastAsia="zh-CN"/>
        </w:rPr>
      </w:pPr>
      <w:hyperlink w:anchor="_Toc70499218" w:history="1">
        <w:r>
          <w:rPr>
            <w:rStyle w:val="affff"/>
            <w:sz w:val="21"/>
            <w:szCs w:val="21"/>
            <w:lang w:val="en-US" w:eastAsia="zh-CN"/>
          </w:rPr>
          <w:t xml:space="preserve">1.1.2 </w:t>
        </w:r>
        <w:r>
          <w:rPr>
            <w:rStyle w:val="affff"/>
            <w:sz w:val="21"/>
            <w:szCs w:val="21"/>
            <w:lang w:val="en-US" w:eastAsia="zh-CN"/>
          </w:rPr>
          <w:t>管理和人文学科</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_Toc70499218 \h </w:instrText>
        </w:r>
        <w:r>
          <w:rPr>
            <w:sz w:val="21"/>
            <w:szCs w:val="21"/>
            <w:lang w:val="en-US" w:eastAsia="zh-CN"/>
          </w:rPr>
          <w:fldChar w:fldCharType="separate"/>
        </w:r>
        <w:r>
          <w:rPr>
            <w:sz w:val="21"/>
            <w:szCs w:val="21"/>
            <w:lang w:val="en-US" w:eastAsia="zh-CN"/>
          </w:rPr>
          <w:t>2</w:t>
        </w:r>
        <w:r>
          <w:rPr>
            <w:sz w:val="21"/>
            <w:szCs w:val="21"/>
            <w:lang w:val="en-US" w:eastAsia="zh-CN"/>
          </w:rPr>
          <w:fldChar w:fldCharType="end"/>
        </w:r>
      </w:hyperlink>
    </w:p>
    <w:p w14:paraId="55CDCE3A" w14:textId="77777777" w:rsidR="008D5CF5" w:rsidRDefault="008D5CF5">
      <w:pPr>
        <w:pStyle w:val="TOC1"/>
        <w:tabs>
          <w:tab w:val="right" w:leader="dot" w:pos="8302"/>
        </w:tabs>
        <w:rPr>
          <w:rFonts w:eastAsia="等线"/>
          <w:sz w:val="21"/>
          <w:szCs w:val="21"/>
          <w:lang w:val="en-US" w:eastAsia="zh-CN"/>
        </w:rPr>
      </w:pPr>
      <w:hyperlink w:anchor="_Toc70499219" w:history="1">
        <w:r>
          <w:rPr>
            <w:rStyle w:val="affff"/>
            <w:sz w:val="21"/>
            <w:szCs w:val="21"/>
            <w:lang w:val="en-US" w:eastAsia="zh-CN"/>
          </w:rPr>
          <w:t xml:space="preserve">2 </w:t>
        </w:r>
        <w:r>
          <w:rPr>
            <w:rStyle w:val="affff"/>
            <w:sz w:val="21"/>
            <w:szCs w:val="21"/>
            <w:lang w:val="en-US" w:eastAsia="zh-CN"/>
          </w:rPr>
          <w:t>正文格式说明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_Toc70499219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hyperlink>
    </w:p>
    <w:p w14:paraId="536D6362" w14:textId="77777777" w:rsidR="008D5CF5" w:rsidRDefault="008D5CF5">
      <w:pPr>
        <w:pStyle w:val="TOC2"/>
        <w:tabs>
          <w:tab w:val="right" w:leader="dot" w:pos="8302"/>
        </w:tabs>
        <w:ind w:left="480"/>
        <w:rPr>
          <w:rFonts w:eastAsia="等线"/>
          <w:sz w:val="21"/>
          <w:szCs w:val="21"/>
          <w:lang w:val="en-US" w:eastAsia="zh-CN"/>
        </w:rPr>
      </w:pPr>
      <w:hyperlink w:anchor="_Toc70499220" w:history="1">
        <w:r>
          <w:rPr>
            <w:rStyle w:val="affff"/>
            <w:sz w:val="21"/>
            <w:szCs w:val="21"/>
            <w:lang w:val="en-US" w:eastAsia="zh-CN"/>
          </w:rPr>
          <w:t xml:space="preserve">2.1 </w:t>
        </w:r>
        <w:r>
          <w:rPr>
            <w:rStyle w:val="affff"/>
            <w:sz w:val="21"/>
            <w:szCs w:val="21"/>
            <w:lang w:val="en-US" w:eastAsia="zh-CN"/>
          </w:rPr>
          <w:t>论文格式基本要求</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_Toc70499220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hyperlink>
    </w:p>
    <w:p w14:paraId="268A780D" w14:textId="77777777" w:rsidR="008D5CF5" w:rsidRDefault="008D5CF5">
      <w:pPr>
        <w:pStyle w:val="TOC2"/>
        <w:tabs>
          <w:tab w:val="right" w:leader="dot" w:pos="8302"/>
        </w:tabs>
        <w:ind w:left="480"/>
        <w:rPr>
          <w:rFonts w:eastAsia="等线"/>
          <w:sz w:val="21"/>
          <w:szCs w:val="21"/>
          <w:lang w:val="en-US" w:eastAsia="zh-CN"/>
        </w:rPr>
      </w:pPr>
      <w:hyperlink w:anchor="_Toc70499221" w:history="1">
        <w:r>
          <w:rPr>
            <w:rStyle w:val="affff"/>
            <w:sz w:val="21"/>
            <w:szCs w:val="21"/>
            <w:lang w:val="en-US" w:eastAsia="zh-CN"/>
          </w:rPr>
          <w:t xml:space="preserve">2.2 </w:t>
        </w:r>
        <w:r>
          <w:rPr>
            <w:rStyle w:val="affff"/>
            <w:sz w:val="21"/>
            <w:szCs w:val="21"/>
            <w:lang w:val="en-US" w:eastAsia="zh-CN"/>
          </w:rPr>
          <w:t>论文页眉页脚的编排</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_Toc70499221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hyperlink>
    </w:p>
    <w:p w14:paraId="292C4F35" w14:textId="77777777" w:rsidR="008D5CF5" w:rsidRDefault="008D5CF5">
      <w:pPr>
        <w:pStyle w:val="TOC2"/>
        <w:tabs>
          <w:tab w:val="right" w:leader="dot" w:pos="8302"/>
        </w:tabs>
        <w:ind w:left="480"/>
        <w:rPr>
          <w:rFonts w:eastAsia="等线"/>
          <w:sz w:val="21"/>
          <w:szCs w:val="21"/>
          <w:lang w:val="en-US" w:eastAsia="zh-CN"/>
        </w:rPr>
      </w:pPr>
      <w:hyperlink w:anchor="_Toc70499222" w:history="1">
        <w:r>
          <w:rPr>
            <w:rStyle w:val="affff"/>
            <w:sz w:val="21"/>
            <w:szCs w:val="21"/>
            <w:lang w:val="en-US" w:eastAsia="zh-CN"/>
          </w:rPr>
          <w:t xml:space="preserve">2.3 </w:t>
        </w:r>
        <w:r>
          <w:rPr>
            <w:rStyle w:val="affff"/>
            <w:sz w:val="21"/>
            <w:szCs w:val="21"/>
            <w:lang w:val="en-US" w:eastAsia="zh-CN"/>
          </w:rPr>
          <w:t>论文正文格式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_Toc70499222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hyperlink>
    </w:p>
    <w:p w14:paraId="23E77ED8" w14:textId="77777777" w:rsidR="008D5CF5" w:rsidRDefault="008D5CF5">
      <w:pPr>
        <w:pStyle w:val="TOC2"/>
        <w:tabs>
          <w:tab w:val="right" w:leader="dot" w:pos="8302"/>
        </w:tabs>
        <w:ind w:left="480"/>
        <w:rPr>
          <w:rFonts w:eastAsia="等线"/>
          <w:sz w:val="21"/>
          <w:szCs w:val="21"/>
          <w:lang w:val="en-US" w:eastAsia="zh-CN"/>
        </w:rPr>
      </w:pPr>
      <w:hyperlink w:anchor="_Toc70499223" w:history="1">
        <w:r>
          <w:rPr>
            <w:rStyle w:val="affff"/>
            <w:sz w:val="21"/>
            <w:szCs w:val="21"/>
            <w:lang w:val="en-US" w:eastAsia="zh-CN"/>
          </w:rPr>
          <w:t xml:space="preserve">2.4 </w:t>
        </w:r>
        <w:r>
          <w:rPr>
            <w:rStyle w:val="affff"/>
            <w:sz w:val="21"/>
            <w:szCs w:val="21"/>
            <w:lang w:val="en-US" w:eastAsia="zh-CN"/>
          </w:rPr>
          <w:t>章节标题格式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_Toc70499223 \h </w:instrText>
        </w:r>
        <w:r>
          <w:rPr>
            <w:sz w:val="21"/>
            <w:szCs w:val="21"/>
            <w:lang w:val="en-US" w:eastAsia="zh-CN"/>
          </w:rPr>
          <w:fldChar w:fldCharType="separate"/>
        </w:r>
        <w:r>
          <w:rPr>
            <w:sz w:val="21"/>
            <w:szCs w:val="21"/>
            <w:lang w:val="en-US" w:eastAsia="zh-CN"/>
          </w:rPr>
          <w:t>3</w:t>
        </w:r>
        <w:r>
          <w:rPr>
            <w:sz w:val="21"/>
            <w:szCs w:val="21"/>
            <w:lang w:val="en-US" w:eastAsia="zh-CN"/>
          </w:rPr>
          <w:fldChar w:fldCharType="end"/>
        </w:r>
      </w:hyperlink>
    </w:p>
    <w:p w14:paraId="02F9EF1A" w14:textId="77777777" w:rsidR="008D5CF5" w:rsidRDefault="008D5CF5">
      <w:pPr>
        <w:pStyle w:val="TOC2"/>
        <w:tabs>
          <w:tab w:val="right" w:leader="dot" w:pos="8302"/>
        </w:tabs>
        <w:ind w:left="480"/>
        <w:rPr>
          <w:rFonts w:eastAsia="等线"/>
          <w:sz w:val="21"/>
          <w:szCs w:val="21"/>
          <w:lang w:val="en-US" w:eastAsia="zh-CN"/>
        </w:rPr>
      </w:pPr>
      <w:hyperlink w:anchor="_Toc70499224" w:history="1">
        <w:r>
          <w:rPr>
            <w:rStyle w:val="affff"/>
            <w:sz w:val="21"/>
            <w:szCs w:val="21"/>
            <w:lang w:val="en-US" w:eastAsia="zh-CN"/>
          </w:rPr>
          <w:t xml:space="preserve">2.5 </w:t>
        </w:r>
        <w:r>
          <w:rPr>
            <w:rStyle w:val="affff"/>
            <w:sz w:val="21"/>
            <w:szCs w:val="21"/>
            <w:lang w:val="en-US" w:eastAsia="zh-CN"/>
          </w:rPr>
          <w:t>各章之间的分隔符设置</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_Toc70499224 \h </w:instrText>
        </w:r>
        <w:r>
          <w:rPr>
            <w:sz w:val="21"/>
            <w:szCs w:val="21"/>
            <w:lang w:val="en-US" w:eastAsia="zh-CN"/>
          </w:rPr>
          <w:fldChar w:fldCharType="separate"/>
        </w:r>
        <w:r>
          <w:rPr>
            <w:sz w:val="21"/>
            <w:szCs w:val="21"/>
            <w:lang w:val="en-US" w:eastAsia="zh-CN"/>
          </w:rPr>
          <w:t>4</w:t>
        </w:r>
        <w:r>
          <w:rPr>
            <w:sz w:val="21"/>
            <w:szCs w:val="21"/>
            <w:lang w:val="en-US" w:eastAsia="zh-CN"/>
          </w:rPr>
          <w:fldChar w:fldCharType="end"/>
        </w:r>
      </w:hyperlink>
    </w:p>
    <w:p w14:paraId="495668A0" w14:textId="77777777" w:rsidR="008D5CF5" w:rsidRDefault="008D5CF5">
      <w:pPr>
        <w:pStyle w:val="TOC2"/>
        <w:tabs>
          <w:tab w:val="right" w:leader="dot" w:pos="8302"/>
        </w:tabs>
        <w:ind w:left="480"/>
        <w:rPr>
          <w:rFonts w:eastAsia="等线"/>
          <w:sz w:val="21"/>
          <w:szCs w:val="21"/>
          <w:lang w:val="en-US" w:eastAsia="zh-CN"/>
        </w:rPr>
      </w:pPr>
      <w:hyperlink w:anchor="_Toc70499225" w:history="1">
        <w:r>
          <w:rPr>
            <w:rStyle w:val="affff"/>
            <w:sz w:val="21"/>
            <w:szCs w:val="21"/>
            <w:lang w:val="en-US" w:eastAsia="zh-CN"/>
          </w:rPr>
          <w:t xml:space="preserve">2.6 </w:t>
        </w:r>
        <w:r>
          <w:rPr>
            <w:rStyle w:val="affff"/>
            <w:sz w:val="21"/>
            <w:szCs w:val="21"/>
            <w:lang w:val="en-US" w:eastAsia="zh-CN"/>
          </w:rPr>
          <w:t>正文中的编号</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_Toc70499225 \h </w:instrText>
        </w:r>
        <w:r>
          <w:rPr>
            <w:sz w:val="21"/>
            <w:szCs w:val="21"/>
            <w:lang w:val="en-US" w:eastAsia="zh-CN"/>
          </w:rPr>
          <w:fldChar w:fldCharType="separate"/>
        </w:r>
        <w:r>
          <w:rPr>
            <w:sz w:val="21"/>
            <w:szCs w:val="21"/>
            <w:lang w:val="en-US" w:eastAsia="zh-CN"/>
          </w:rPr>
          <w:t>4</w:t>
        </w:r>
        <w:r>
          <w:rPr>
            <w:sz w:val="21"/>
            <w:szCs w:val="21"/>
            <w:lang w:val="en-US" w:eastAsia="zh-CN"/>
          </w:rPr>
          <w:fldChar w:fldCharType="end"/>
        </w:r>
      </w:hyperlink>
    </w:p>
    <w:p w14:paraId="12F8941A" w14:textId="77777777" w:rsidR="008D5CF5" w:rsidRDefault="008D5CF5">
      <w:pPr>
        <w:pStyle w:val="TOC1"/>
        <w:tabs>
          <w:tab w:val="right" w:leader="dot" w:pos="8302"/>
        </w:tabs>
        <w:rPr>
          <w:rFonts w:eastAsia="等线"/>
          <w:sz w:val="21"/>
          <w:szCs w:val="21"/>
          <w:lang w:val="en-US" w:eastAsia="zh-CN"/>
        </w:rPr>
      </w:pPr>
      <w:hyperlink w:anchor="_Toc70499226" w:history="1">
        <w:r>
          <w:rPr>
            <w:rStyle w:val="affff"/>
            <w:sz w:val="21"/>
            <w:szCs w:val="21"/>
            <w:lang w:val="en-US" w:eastAsia="zh-CN"/>
          </w:rPr>
          <w:t xml:space="preserve">3 </w:t>
        </w:r>
        <w:r>
          <w:rPr>
            <w:rStyle w:val="affff"/>
            <w:sz w:val="21"/>
            <w:szCs w:val="21"/>
            <w:lang w:val="en-US" w:eastAsia="zh-CN"/>
          </w:rPr>
          <w:t>图表及公式的格式说明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_Toc70499226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hyperlink>
    </w:p>
    <w:p w14:paraId="655668FC" w14:textId="77777777" w:rsidR="008D5CF5" w:rsidRDefault="008D5CF5">
      <w:pPr>
        <w:pStyle w:val="TOC2"/>
        <w:tabs>
          <w:tab w:val="right" w:leader="dot" w:pos="8302"/>
        </w:tabs>
        <w:ind w:left="480"/>
        <w:rPr>
          <w:rFonts w:eastAsia="等线"/>
          <w:sz w:val="21"/>
          <w:szCs w:val="21"/>
          <w:lang w:val="en-US" w:eastAsia="zh-CN"/>
        </w:rPr>
      </w:pPr>
      <w:hyperlink w:anchor="_Toc70499227" w:history="1">
        <w:r>
          <w:rPr>
            <w:rStyle w:val="affff"/>
            <w:sz w:val="21"/>
            <w:szCs w:val="21"/>
            <w:lang w:val="en-US" w:eastAsia="zh-CN"/>
          </w:rPr>
          <w:t xml:space="preserve">3.1 </w:t>
        </w:r>
        <w:r>
          <w:rPr>
            <w:rStyle w:val="affff"/>
            <w:sz w:val="21"/>
            <w:szCs w:val="21"/>
            <w:lang w:val="en-US" w:eastAsia="zh-CN"/>
          </w:rPr>
          <w:t>图的格式说明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_Toc70499227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hyperlink>
    </w:p>
    <w:p w14:paraId="3F066696" w14:textId="77777777" w:rsidR="008D5CF5" w:rsidRDefault="008D5CF5">
      <w:pPr>
        <w:pStyle w:val="TOC3"/>
        <w:tabs>
          <w:tab w:val="right" w:leader="dot" w:pos="8302"/>
        </w:tabs>
        <w:ind w:left="960"/>
        <w:rPr>
          <w:rFonts w:eastAsia="等线"/>
          <w:sz w:val="21"/>
          <w:szCs w:val="21"/>
          <w:lang w:val="en-US" w:eastAsia="zh-CN"/>
        </w:rPr>
      </w:pPr>
      <w:hyperlink w:anchor="_Toc70499228" w:history="1">
        <w:r>
          <w:rPr>
            <w:rStyle w:val="affff"/>
            <w:sz w:val="21"/>
            <w:szCs w:val="21"/>
            <w:lang w:val="en-US" w:eastAsia="zh-CN"/>
          </w:rPr>
          <w:t xml:space="preserve">3.1.1 </w:t>
        </w:r>
        <w:r>
          <w:rPr>
            <w:rStyle w:val="affff"/>
            <w:sz w:val="21"/>
            <w:szCs w:val="21"/>
            <w:lang w:val="en-US" w:eastAsia="zh-CN"/>
          </w:rPr>
          <w:t>图的格式示例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_Toc70499228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hyperlink>
    </w:p>
    <w:p w14:paraId="739A5691" w14:textId="77777777" w:rsidR="008D5CF5" w:rsidRDefault="008D5CF5">
      <w:pPr>
        <w:pStyle w:val="TOC3"/>
        <w:tabs>
          <w:tab w:val="right" w:leader="dot" w:pos="8302"/>
        </w:tabs>
        <w:ind w:left="960"/>
        <w:rPr>
          <w:rFonts w:eastAsia="等线"/>
          <w:sz w:val="21"/>
          <w:szCs w:val="21"/>
          <w:lang w:val="en-US" w:eastAsia="zh-CN"/>
        </w:rPr>
      </w:pPr>
      <w:hyperlink w:anchor="_Toc70499229" w:history="1">
        <w:r>
          <w:rPr>
            <w:rStyle w:val="affff"/>
            <w:sz w:val="21"/>
            <w:szCs w:val="21"/>
            <w:lang w:val="en-US" w:eastAsia="zh-CN"/>
          </w:rPr>
          <w:t xml:space="preserve">3.1.2 </w:t>
        </w:r>
        <w:r>
          <w:rPr>
            <w:rStyle w:val="affff"/>
            <w:sz w:val="21"/>
            <w:szCs w:val="21"/>
            <w:lang w:val="en-US" w:eastAsia="zh-CN"/>
          </w:rPr>
          <w:t>图的格式描述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_Toc70499229 \h </w:instrText>
        </w:r>
        <w:r>
          <w:rPr>
            <w:sz w:val="21"/>
            <w:szCs w:val="21"/>
            <w:lang w:val="en-US" w:eastAsia="zh-CN"/>
          </w:rPr>
          <w:fldChar w:fldCharType="separate"/>
        </w:r>
        <w:r>
          <w:rPr>
            <w:sz w:val="21"/>
            <w:szCs w:val="21"/>
            <w:lang w:val="en-US" w:eastAsia="zh-CN"/>
          </w:rPr>
          <w:t>5</w:t>
        </w:r>
        <w:r>
          <w:rPr>
            <w:sz w:val="21"/>
            <w:szCs w:val="21"/>
            <w:lang w:val="en-US" w:eastAsia="zh-CN"/>
          </w:rPr>
          <w:fldChar w:fldCharType="end"/>
        </w:r>
      </w:hyperlink>
    </w:p>
    <w:p w14:paraId="02F7DCDC" w14:textId="77777777" w:rsidR="008D5CF5" w:rsidRDefault="008D5CF5">
      <w:pPr>
        <w:pStyle w:val="TOC2"/>
        <w:tabs>
          <w:tab w:val="right" w:leader="dot" w:pos="8302"/>
        </w:tabs>
        <w:ind w:left="480"/>
        <w:rPr>
          <w:rFonts w:eastAsia="等线"/>
          <w:sz w:val="21"/>
          <w:szCs w:val="21"/>
          <w:lang w:val="en-US" w:eastAsia="zh-CN"/>
        </w:rPr>
      </w:pPr>
      <w:hyperlink w:anchor="_Toc70499230" w:history="1">
        <w:r>
          <w:rPr>
            <w:rStyle w:val="affff"/>
            <w:sz w:val="21"/>
            <w:szCs w:val="21"/>
            <w:lang w:val="en-US" w:eastAsia="zh-CN"/>
          </w:rPr>
          <w:t xml:space="preserve">3.2 </w:t>
        </w:r>
        <w:r>
          <w:rPr>
            <w:rStyle w:val="affff"/>
            <w:sz w:val="21"/>
            <w:szCs w:val="21"/>
            <w:lang w:val="en-US" w:eastAsia="zh-CN"/>
          </w:rPr>
          <w:t>表的格式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_Toc70499230 \h </w:instrText>
        </w:r>
        <w:r>
          <w:rPr>
            <w:sz w:val="21"/>
            <w:szCs w:val="21"/>
            <w:lang w:val="en-US" w:eastAsia="zh-CN"/>
          </w:rPr>
          <w:fldChar w:fldCharType="separate"/>
        </w:r>
        <w:r>
          <w:rPr>
            <w:sz w:val="21"/>
            <w:szCs w:val="21"/>
            <w:lang w:val="en-US" w:eastAsia="zh-CN"/>
          </w:rPr>
          <w:t>6</w:t>
        </w:r>
        <w:r>
          <w:rPr>
            <w:sz w:val="21"/>
            <w:szCs w:val="21"/>
            <w:lang w:val="en-US" w:eastAsia="zh-CN"/>
          </w:rPr>
          <w:fldChar w:fldCharType="end"/>
        </w:r>
      </w:hyperlink>
    </w:p>
    <w:p w14:paraId="79E091DA" w14:textId="77777777" w:rsidR="008D5CF5" w:rsidRDefault="008D5CF5">
      <w:pPr>
        <w:pStyle w:val="TOC3"/>
        <w:tabs>
          <w:tab w:val="right" w:leader="dot" w:pos="8302"/>
        </w:tabs>
        <w:ind w:left="960"/>
        <w:rPr>
          <w:rFonts w:eastAsia="等线"/>
          <w:sz w:val="21"/>
          <w:szCs w:val="21"/>
          <w:lang w:val="en-US" w:eastAsia="zh-CN"/>
        </w:rPr>
      </w:pPr>
      <w:hyperlink w:anchor="_Toc70499231" w:history="1">
        <w:r>
          <w:rPr>
            <w:rStyle w:val="affff"/>
            <w:sz w:val="21"/>
            <w:szCs w:val="21"/>
            <w:lang w:val="en-US" w:eastAsia="zh-CN"/>
          </w:rPr>
          <w:t xml:space="preserve">3.2.1 </w:t>
        </w:r>
        <w:r>
          <w:rPr>
            <w:rStyle w:val="affff"/>
            <w:sz w:val="21"/>
            <w:szCs w:val="21"/>
            <w:lang w:val="en-US" w:eastAsia="zh-CN"/>
          </w:rPr>
          <w:t>表的格式样例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_Toc70499231 \h </w:instrText>
        </w:r>
        <w:r>
          <w:rPr>
            <w:sz w:val="21"/>
            <w:szCs w:val="21"/>
            <w:lang w:val="en-US" w:eastAsia="zh-CN"/>
          </w:rPr>
          <w:fldChar w:fldCharType="separate"/>
        </w:r>
        <w:r>
          <w:rPr>
            <w:sz w:val="21"/>
            <w:szCs w:val="21"/>
            <w:lang w:val="en-US" w:eastAsia="zh-CN"/>
          </w:rPr>
          <w:t>6</w:t>
        </w:r>
        <w:r>
          <w:rPr>
            <w:sz w:val="21"/>
            <w:szCs w:val="21"/>
            <w:lang w:val="en-US" w:eastAsia="zh-CN"/>
          </w:rPr>
          <w:fldChar w:fldCharType="end"/>
        </w:r>
      </w:hyperlink>
    </w:p>
    <w:p w14:paraId="37483F4D" w14:textId="77777777" w:rsidR="008D5CF5" w:rsidRDefault="008D5CF5">
      <w:pPr>
        <w:pStyle w:val="TOC3"/>
        <w:tabs>
          <w:tab w:val="right" w:leader="dot" w:pos="8302"/>
        </w:tabs>
        <w:ind w:left="960"/>
        <w:rPr>
          <w:rFonts w:eastAsia="等线"/>
          <w:sz w:val="21"/>
          <w:szCs w:val="21"/>
          <w:lang w:val="en-US" w:eastAsia="zh-CN"/>
        </w:rPr>
      </w:pPr>
      <w:hyperlink w:anchor="_Toc70499232" w:history="1">
        <w:r>
          <w:rPr>
            <w:rStyle w:val="affff"/>
            <w:sz w:val="21"/>
            <w:szCs w:val="21"/>
            <w:lang w:val="en-US" w:eastAsia="zh-CN"/>
          </w:rPr>
          <w:t xml:space="preserve">3.2.2 </w:t>
        </w:r>
        <w:r>
          <w:rPr>
            <w:rStyle w:val="affff"/>
            <w:sz w:val="21"/>
            <w:szCs w:val="21"/>
            <w:lang w:val="en-US" w:eastAsia="zh-CN"/>
          </w:rPr>
          <w:t>表的格式描述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_Toc70499232 \h </w:instrText>
        </w:r>
        <w:r>
          <w:rPr>
            <w:sz w:val="21"/>
            <w:szCs w:val="21"/>
            <w:lang w:val="en-US" w:eastAsia="zh-CN"/>
          </w:rPr>
          <w:fldChar w:fldCharType="separate"/>
        </w:r>
        <w:r>
          <w:rPr>
            <w:sz w:val="21"/>
            <w:szCs w:val="21"/>
            <w:lang w:val="en-US" w:eastAsia="zh-CN"/>
          </w:rPr>
          <w:t>6</w:t>
        </w:r>
        <w:r>
          <w:rPr>
            <w:sz w:val="21"/>
            <w:szCs w:val="21"/>
            <w:lang w:val="en-US" w:eastAsia="zh-CN"/>
          </w:rPr>
          <w:fldChar w:fldCharType="end"/>
        </w:r>
      </w:hyperlink>
    </w:p>
    <w:p w14:paraId="69B13520" w14:textId="77777777" w:rsidR="008D5CF5" w:rsidRDefault="008D5CF5">
      <w:pPr>
        <w:pStyle w:val="TOC2"/>
        <w:tabs>
          <w:tab w:val="right" w:leader="dot" w:pos="8302"/>
        </w:tabs>
        <w:ind w:left="480"/>
        <w:rPr>
          <w:rFonts w:eastAsia="等线"/>
          <w:sz w:val="21"/>
          <w:szCs w:val="21"/>
          <w:lang w:val="en-US" w:eastAsia="zh-CN"/>
        </w:rPr>
      </w:pPr>
      <w:hyperlink w:anchor="_Toc70499233" w:history="1">
        <w:r>
          <w:rPr>
            <w:rStyle w:val="affff"/>
            <w:sz w:val="21"/>
            <w:szCs w:val="21"/>
            <w:lang w:val="en-US" w:eastAsia="zh-CN"/>
          </w:rPr>
          <w:t xml:space="preserve">3.3 </w:t>
        </w:r>
        <w:r>
          <w:rPr>
            <w:rStyle w:val="affff"/>
            <w:sz w:val="21"/>
            <w:szCs w:val="21"/>
            <w:lang w:val="en-US" w:eastAsia="zh-CN"/>
          </w:rPr>
          <w:t>公式的格式说明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_Toc70499233 \h </w:instrText>
        </w:r>
        <w:r>
          <w:rPr>
            <w:sz w:val="21"/>
            <w:szCs w:val="21"/>
            <w:lang w:val="en-US" w:eastAsia="zh-CN"/>
          </w:rPr>
          <w:fldChar w:fldCharType="separate"/>
        </w:r>
        <w:r>
          <w:rPr>
            <w:sz w:val="21"/>
            <w:szCs w:val="21"/>
            <w:lang w:val="en-US" w:eastAsia="zh-CN"/>
          </w:rPr>
          <w:t>7</w:t>
        </w:r>
        <w:r>
          <w:rPr>
            <w:sz w:val="21"/>
            <w:szCs w:val="21"/>
            <w:lang w:val="en-US" w:eastAsia="zh-CN"/>
          </w:rPr>
          <w:fldChar w:fldCharType="end"/>
        </w:r>
      </w:hyperlink>
    </w:p>
    <w:p w14:paraId="4E5009C1" w14:textId="77777777" w:rsidR="008D5CF5" w:rsidRDefault="008D5CF5">
      <w:pPr>
        <w:pStyle w:val="TOC3"/>
        <w:tabs>
          <w:tab w:val="right" w:leader="dot" w:pos="8302"/>
        </w:tabs>
        <w:ind w:left="960"/>
        <w:rPr>
          <w:rFonts w:eastAsia="等线"/>
          <w:sz w:val="21"/>
          <w:szCs w:val="21"/>
          <w:lang w:val="en-US" w:eastAsia="zh-CN"/>
        </w:rPr>
      </w:pPr>
      <w:hyperlink w:anchor="_Toc70499234" w:history="1">
        <w:r>
          <w:rPr>
            <w:rStyle w:val="affff"/>
            <w:sz w:val="21"/>
            <w:szCs w:val="21"/>
            <w:lang w:val="en-US" w:eastAsia="zh-CN"/>
          </w:rPr>
          <w:t xml:space="preserve">3.3.1 </w:t>
        </w:r>
        <w:r>
          <w:rPr>
            <w:rStyle w:val="affff"/>
            <w:sz w:val="21"/>
            <w:szCs w:val="21"/>
            <w:lang w:val="en-US" w:eastAsia="zh-CN"/>
          </w:rPr>
          <w:t>公式的格式示例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_Toc70499234 \h </w:instrText>
        </w:r>
        <w:r>
          <w:rPr>
            <w:sz w:val="21"/>
            <w:szCs w:val="21"/>
            <w:lang w:val="en-US" w:eastAsia="zh-CN"/>
          </w:rPr>
          <w:fldChar w:fldCharType="separate"/>
        </w:r>
        <w:r>
          <w:rPr>
            <w:sz w:val="21"/>
            <w:szCs w:val="21"/>
            <w:lang w:val="en-US" w:eastAsia="zh-CN"/>
          </w:rPr>
          <w:t>7</w:t>
        </w:r>
        <w:r>
          <w:rPr>
            <w:sz w:val="21"/>
            <w:szCs w:val="21"/>
            <w:lang w:val="en-US" w:eastAsia="zh-CN"/>
          </w:rPr>
          <w:fldChar w:fldCharType="end"/>
        </w:r>
      </w:hyperlink>
    </w:p>
    <w:p w14:paraId="6F9317FD" w14:textId="77777777" w:rsidR="008D5CF5" w:rsidRDefault="008D5CF5">
      <w:pPr>
        <w:pStyle w:val="TOC3"/>
        <w:tabs>
          <w:tab w:val="right" w:leader="dot" w:pos="8302"/>
        </w:tabs>
        <w:ind w:left="960"/>
        <w:rPr>
          <w:rFonts w:eastAsia="等线"/>
          <w:sz w:val="21"/>
          <w:szCs w:val="21"/>
          <w:lang w:val="en-US" w:eastAsia="zh-CN"/>
        </w:rPr>
      </w:pPr>
      <w:hyperlink w:anchor="_Toc70499235" w:history="1">
        <w:r>
          <w:rPr>
            <w:rStyle w:val="affff"/>
            <w:sz w:val="21"/>
            <w:szCs w:val="21"/>
            <w:lang w:val="en-US" w:eastAsia="zh-CN"/>
          </w:rPr>
          <w:t xml:space="preserve">3.3.2 </w:t>
        </w:r>
        <w:r>
          <w:rPr>
            <w:rStyle w:val="affff"/>
            <w:sz w:val="21"/>
            <w:szCs w:val="21"/>
            <w:lang w:val="en-US" w:eastAsia="zh-CN"/>
          </w:rPr>
          <w:t>公式的格式描述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_Toc70499235 \h </w:instrText>
        </w:r>
        <w:r>
          <w:rPr>
            <w:sz w:val="21"/>
            <w:szCs w:val="21"/>
            <w:lang w:val="en-US" w:eastAsia="zh-CN"/>
          </w:rPr>
          <w:fldChar w:fldCharType="separate"/>
        </w:r>
        <w:r>
          <w:rPr>
            <w:sz w:val="21"/>
            <w:szCs w:val="21"/>
            <w:lang w:val="en-US" w:eastAsia="zh-CN"/>
          </w:rPr>
          <w:t>7</w:t>
        </w:r>
        <w:r>
          <w:rPr>
            <w:sz w:val="21"/>
            <w:szCs w:val="21"/>
            <w:lang w:val="en-US" w:eastAsia="zh-CN"/>
          </w:rPr>
          <w:fldChar w:fldCharType="end"/>
        </w:r>
      </w:hyperlink>
    </w:p>
    <w:p w14:paraId="790C2DCE" w14:textId="77777777" w:rsidR="008D5CF5" w:rsidRDefault="008D5CF5">
      <w:pPr>
        <w:pStyle w:val="TOC2"/>
        <w:tabs>
          <w:tab w:val="right" w:leader="dot" w:pos="8302"/>
        </w:tabs>
        <w:ind w:left="480"/>
        <w:rPr>
          <w:rFonts w:eastAsia="等线"/>
          <w:sz w:val="21"/>
          <w:szCs w:val="21"/>
          <w:lang w:val="en-US" w:eastAsia="zh-CN"/>
        </w:rPr>
      </w:pPr>
      <w:hyperlink w:anchor="_Toc70499236" w:history="1">
        <w:r>
          <w:rPr>
            <w:rStyle w:val="affff"/>
            <w:sz w:val="21"/>
            <w:szCs w:val="21"/>
            <w:lang w:val="en-US" w:eastAsia="zh-CN"/>
          </w:rPr>
          <w:t xml:space="preserve">3.4 </w:t>
        </w:r>
        <w:r>
          <w:rPr>
            <w:rStyle w:val="affff"/>
            <w:sz w:val="21"/>
            <w:szCs w:val="21"/>
            <w:lang w:val="en-US" w:eastAsia="zh-CN"/>
          </w:rPr>
          <w:t>代码的格式说明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_Toc70499236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hyperlink>
    </w:p>
    <w:p w14:paraId="6346436D" w14:textId="77777777" w:rsidR="008D5CF5" w:rsidRDefault="008D5CF5">
      <w:pPr>
        <w:pStyle w:val="TOC2"/>
        <w:tabs>
          <w:tab w:val="right" w:leader="dot" w:pos="8302"/>
        </w:tabs>
        <w:ind w:left="480"/>
        <w:rPr>
          <w:rFonts w:eastAsia="等线"/>
          <w:sz w:val="21"/>
          <w:szCs w:val="21"/>
          <w:lang w:val="en-US" w:eastAsia="zh-CN"/>
        </w:rPr>
      </w:pPr>
      <w:hyperlink w:anchor="_Toc70499237" w:history="1">
        <w:r>
          <w:rPr>
            <w:rStyle w:val="affff"/>
            <w:sz w:val="21"/>
            <w:szCs w:val="21"/>
            <w:lang w:val="en-US" w:eastAsia="zh-CN"/>
          </w:rPr>
          <w:t xml:space="preserve">3.5 </w:t>
        </w:r>
        <w:r>
          <w:rPr>
            <w:rStyle w:val="affff"/>
            <w:sz w:val="21"/>
            <w:szCs w:val="21"/>
            <w:lang w:val="en-US" w:eastAsia="zh-CN"/>
          </w:rPr>
          <w:t>参考文献的格式说明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_Toc70499237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hyperlink>
    </w:p>
    <w:p w14:paraId="199595BA" w14:textId="77777777" w:rsidR="008D5CF5" w:rsidRDefault="008D5CF5">
      <w:pPr>
        <w:pStyle w:val="TOC3"/>
        <w:tabs>
          <w:tab w:val="right" w:leader="dot" w:pos="8302"/>
        </w:tabs>
        <w:ind w:left="960"/>
        <w:rPr>
          <w:rFonts w:eastAsia="等线"/>
          <w:sz w:val="21"/>
          <w:szCs w:val="21"/>
          <w:lang w:val="en-US" w:eastAsia="zh-CN"/>
        </w:rPr>
      </w:pPr>
      <w:hyperlink w:anchor="_Toc70499238" w:history="1">
        <w:r>
          <w:rPr>
            <w:rStyle w:val="affff"/>
            <w:sz w:val="21"/>
            <w:szCs w:val="21"/>
            <w:lang w:val="en-US" w:eastAsia="zh-CN"/>
          </w:rPr>
          <w:t xml:space="preserve">3.5.1 </w:t>
        </w:r>
        <w:r>
          <w:rPr>
            <w:rStyle w:val="affff"/>
            <w:sz w:val="21"/>
            <w:szCs w:val="21"/>
            <w:lang w:val="en-US" w:eastAsia="zh-CN"/>
          </w:rPr>
          <w:t>参考文献在正文中引用的示例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_Toc70499238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hyperlink>
    </w:p>
    <w:p w14:paraId="1A9DADFB" w14:textId="77777777" w:rsidR="008D5CF5" w:rsidRDefault="008D5CF5">
      <w:pPr>
        <w:pStyle w:val="TOC3"/>
        <w:tabs>
          <w:tab w:val="right" w:leader="dot" w:pos="8302"/>
        </w:tabs>
        <w:ind w:left="960"/>
        <w:rPr>
          <w:rFonts w:eastAsia="等线"/>
          <w:sz w:val="21"/>
          <w:szCs w:val="21"/>
          <w:lang w:val="en-US" w:eastAsia="zh-CN"/>
        </w:rPr>
      </w:pPr>
      <w:hyperlink w:anchor="_Toc70499239" w:history="1">
        <w:r>
          <w:rPr>
            <w:rStyle w:val="affff"/>
            <w:sz w:val="21"/>
            <w:szCs w:val="21"/>
            <w:lang w:val="en-US" w:eastAsia="zh-CN"/>
          </w:rPr>
          <w:t xml:space="preserve">3.5.2 </w:t>
        </w:r>
        <w:r>
          <w:rPr>
            <w:rStyle w:val="affff"/>
            <w:sz w:val="21"/>
            <w:szCs w:val="21"/>
            <w:lang w:val="en-US" w:eastAsia="zh-CN"/>
          </w:rPr>
          <w:t>参考文献的书写格式</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_Toc70499239 \h </w:instrText>
        </w:r>
        <w:r>
          <w:rPr>
            <w:sz w:val="21"/>
            <w:szCs w:val="21"/>
            <w:lang w:val="en-US" w:eastAsia="zh-CN"/>
          </w:rPr>
          <w:fldChar w:fldCharType="separate"/>
        </w:r>
        <w:r>
          <w:rPr>
            <w:sz w:val="21"/>
            <w:szCs w:val="21"/>
            <w:lang w:val="en-US" w:eastAsia="zh-CN"/>
          </w:rPr>
          <w:t>8</w:t>
        </w:r>
        <w:r>
          <w:rPr>
            <w:sz w:val="21"/>
            <w:szCs w:val="21"/>
            <w:lang w:val="en-US" w:eastAsia="zh-CN"/>
          </w:rPr>
          <w:fldChar w:fldCharType="end"/>
        </w:r>
      </w:hyperlink>
    </w:p>
    <w:p w14:paraId="2E282C82" w14:textId="77777777" w:rsidR="008D5CF5" w:rsidRDefault="008D5CF5">
      <w:pPr>
        <w:pStyle w:val="TOC3"/>
        <w:tabs>
          <w:tab w:val="right" w:leader="dot" w:pos="8302"/>
        </w:tabs>
        <w:ind w:left="960"/>
        <w:rPr>
          <w:rFonts w:eastAsia="等线"/>
          <w:sz w:val="21"/>
          <w:szCs w:val="21"/>
          <w:lang w:val="en-US" w:eastAsia="zh-CN"/>
        </w:rPr>
      </w:pPr>
      <w:hyperlink w:anchor="_Toc70499240" w:history="1">
        <w:r>
          <w:rPr>
            <w:rStyle w:val="affff"/>
            <w:sz w:val="21"/>
            <w:szCs w:val="21"/>
            <w:lang w:val="en-US" w:eastAsia="zh-CN"/>
          </w:rPr>
          <w:t xml:space="preserve">3.5.3 </w:t>
        </w:r>
        <w:r>
          <w:rPr>
            <w:rStyle w:val="affff"/>
            <w:sz w:val="21"/>
            <w:szCs w:val="21"/>
            <w:lang w:val="en-US" w:eastAsia="zh-CN"/>
          </w:rPr>
          <w:t>参考文献的书写格式示例</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_Toc70499240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hyperlink>
    </w:p>
    <w:p w14:paraId="56404527" w14:textId="77777777" w:rsidR="008D5CF5" w:rsidRDefault="008D5CF5">
      <w:pPr>
        <w:pStyle w:val="TOC2"/>
        <w:tabs>
          <w:tab w:val="right" w:leader="dot" w:pos="8302"/>
        </w:tabs>
        <w:ind w:left="480"/>
        <w:rPr>
          <w:rFonts w:eastAsia="等线"/>
          <w:sz w:val="21"/>
          <w:szCs w:val="21"/>
          <w:lang w:val="en-US" w:eastAsia="zh-CN"/>
        </w:rPr>
      </w:pPr>
      <w:hyperlink w:anchor="_Toc70499241" w:history="1">
        <w:r>
          <w:rPr>
            <w:rStyle w:val="affff"/>
            <w:sz w:val="21"/>
            <w:szCs w:val="21"/>
            <w:lang w:val="en-US" w:eastAsia="zh-CN"/>
          </w:rPr>
          <w:t xml:space="preserve">3.6 </w:t>
        </w:r>
        <w:r>
          <w:rPr>
            <w:rStyle w:val="affff"/>
            <w:sz w:val="21"/>
            <w:szCs w:val="21"/>
            <w:lang w:val="en-US" w:eastAsia="zh-CN"/>
          </w:rPr>
          <w:t>规范表达注意事项</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_Toc70499241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hyperlink>
    </w:p>
    <w:p w14:paraId="7AA9BF68" w14:textId="77777777" w:rsidR="008D5CF5" w:rsidRDefault="008D5CF5">
      <w:pPr>
        <w:pStyle w:val="TOC3"/>
        <w:tabs>
          <w:tab w:val="right" w:leader="dot" w:pos="8302"/>
        </w:tabs>
        <w:ind w:left="960"/>
        <w:rPr>
          <w:rFonts w:eastAsia="等线"/>
          <w:sz w:val="21"/>
          <w:szCs w:val="21"/>
          <w:lang w:val="en-US" w:eastAsia="zh-CN"/>
        </w:rPr>
      </w:pPr>
      <w:hyperlink w:anchor="_Toc70499242" w:history="1">
        <w:r>
          <w:rPr>
            <w:rStyle w:val="affff"/>
            <w:sz w:val="21"/>
            <w:szCs w:val="21"/>
            <w:lang w:val="en-US" w:eastAsia="zh-CN"/>
          </w:rPr>
          <w:t xml:space="preserve">3.6.1 </w:t>
        </w:r>
        <w:r>
          <w:rPr>
            <w:rStyle w:val="affff"/>
            <w:sz w:val="21"/>
            <w:szCs w:val="21"/>
            <w:lang w:val="en-US" w:eastAsia="zh-CN"/>
          </w:rPr>
          <w:t>名词术语</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_Toc70499242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hyperlink>
    </w:p>
    <w:p w14:paraId="5D20FB9B" w14:textId="77777777" w:rsidR="008D5CF5" w:rsidRDefault="008D5CF5">
      <w:pPr>
        <w:pStyle w:val="TOC3"/>
        <w:tabs>
          <w:tab w:val="right" w:leader="dot" w:pos="8302"/>
        </w:tabs>
        <w:ind w:left="960"/>
        <w:rPr>
          <w:rFonts w:eastAsia="等线"/>
          <w:sz w:val="21"/>
          <w:szCs w:val="21"/>
          <w:lang w:val="en-US" w:eastAsia="zh-CN"/>
        </w:rPr>
      </w:pPr>
      <w:hyperlink w:anchor="_Toc70499243" w:history="1">
        <w:r>
          <w:rPr>
            <w:rStyle w:val="affff"/>
            <w:sz w:val="21"/>
            <w:szCs w:val="21"/>
            <w:lang w:val="en-US" w:eastAsia="zh-CN"/>
          </w:rPr>
          <w:t xml:space="preserve">3.6.2 </w:t>
        </w:r>
        <w:r>
          <w:rPr>
            <w:rStyle w:val="affff"/>
            <w:sz w:val="21"/>
            <w:szCs w:val="21"/>
            <w:lang w:val="en-US" w:eastAsia="zh-CN"/>
          </w:rPr>
          <w:t>数字</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_Toc70499243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hyperlink>
    </w:p>
    <w:p w14:paraId="556148D7" w14:textId="77777777" w:rsidR="008D5CF5" w:rsidRDefault="008D5CF5">
      <w:pPr>
        <w:pStyle w:val="TOC3"/>
        <w:tabs>
          <w:tab w:val="right" w:leader="dot" w:pos="8302"/>
        </w:tabs>
        <w:ind w:left="960"/>
        <w:rPr>
          <w:rFonts w:eastAsia="等线"/>
          <w:sz w:val="21"/>
          <w:szCs w:val="21"/>
          <w:lang w:val="en-US" w:eastAsia="zh-CN"/>
        </w:rPr>
      </w:pPr>
      <w:hyperlink w:anchor="_Toc70499244" w:history="1">
        <w:r>
          <w:rPr>
            <w:rStyle w:val="affff"/>
            <w:sz w:val="21"/>
            <w:szCs w:val="21"/>
            <w:lang w:val="en-US" w:eastAsia="zh-CN"/>
          </w:rPr>
          <w:t xml:space="preserve">3.6.3 </w:t>
        </w:r>
        <w:r>
          <w:rPr>
            <w:rStyle w:val="affff"/>
            <w:sz w:val="21"/>
            <w:szCs w:val="21"/>
            <w:lang w:val="en-US" w:eastAsia="zh-CN"/>
          </w:rPr>
          <w:t>外文字母</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_Toc70499244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hyperlink>
    </w:p>
    <w:p w14:paraId="103450A7" w14:textId="77777777" w:rsidR="008D5CF5" w:rsidRDefault="008D5CF5">
      <w:pPr>
        <w:pStyle w:val="TOC3"/>
        <w:tabs>
          <w:tab w:val="right" w:leader="dot" w:pos="8302"/>
        </w:tabs>
        <w:ind w:left="960"/>
        <w:rPr>
          <w:rFonts w:eastAsia="等线"/>
          <w:sz w:val="21"/>
          <w:szCs w:val="21"/>
          <w:lang w:val="en-US" w:eastAsia="zh-CN"/>
        </w:rPr>
      </w:pPr>
      <w:hyperlink w:anchor="_Toc70499245" w:history="1">
        <w:r>
          <w:rPr>
            <w:rStyle w:val="affff"/>
            <w:sz w:val="21"/>
            <w:szCs w:val="21"/>
            <w:lang w:val="en-US" w:eastAsia="zh-CN"/>
          </w:rPr>
          <w:t xml:space="preserve">3.6.4 </w:t>
        </w:r>
        <w:r>
          <w:rPr>
            <w:rStyle w:val="affff"/>
            <w:sz w:val="21"/>
            <w:szCs w:val="21"/>
            <w:lang w:val="en-US" w:eastAsia="zh-CN"/>
          </w:rPr>
          <w:t>标点符号</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_Toc70499245 \h </w:instrText>
        </w:r>
        <w:r>
          <w:rPr>
            <w:sz w:val="21"/>
            <w:szCs w:val="21"/>
            <w:lang w:val="en-US" w:eastAsia="zh-CN"/>
          </w:rPr>
          <w:fldChar w:fldCharType="separate"/>
        </w:r>
        <w:r>
          <w:rPr>
            <w:sz w:val="21"/>
            <w:szCs w:val="21"/>
            <w:lang w:val="en-US" w:eastAsia="zh-CN"/>
          </w:rPr>
          <w:t>9</w:t>
        </w:r>
        <w:r>
          <w:rPr>
            <w:sz w:val="21"/>
            <w:szCs w:val="21"/>
            <w:lang w:val="en-US" w:eastAsia="zh-CN"/>
          </w:rPr>
          <w:fldChar w:fldCharType="end"/>
        </w:r>
      </w:hyperlink>
    </w:p>
    <w:p w14:paraId="4206C366" w14:textId="77777777" w:rsidR="008D5CF5" w:rsidRDefault="008D5CF5">
      <w:pPr>
        <w:pStyle w:val="TOC1"/>
        <w:tabs>
          <w:tab w:val="right" w:leader="dot" w:pos="8302"/>
        </w:tabs>
        <w:rPr>
          <w:rFonts w:eastAsia="等线"/>
          <w:sz w:val="21"/>
          <w:szCs w:val="21"/>
          <w:lang w:val="en-US" w:eastAsia="zh-CN"/>
        </w:rPr>
      </w:pPr>
      <w:hyperlink w:anchor="_Toc70499246" w:history="1">
        <w:r>
          <w:rPr>
            <w:rStyle w:val="affff"/>
            <w:sz w:val="21"/>
            <w:szCs w:val="21"/>
            <w:lang w:val="en-US" w:eastAsia="zh-CN"/>
          </w:rPr>
          <w:t>结</w:t>
        </w:r>
        <w:r>
          <w:rPr>
            <w:rStyle w:val="affff"/>
            <w:sz w:val="21"/>
            <w:szCs w:val="21"/>
            <w:lang w:val="en-US" w:eastAsia="zh-CN"/>
          </w:rPr>
          <w:t xml:space="preserve"> </w:t>
        </w:r>
        <w:r>
          <w:rPr>
            <w:rStyle w:val="affff"/>
            <w:sz w:val="21"/>
            <w:szCs w:val="21"/>
            <w:lang w:val="en-US" w:eastAsia="zh-CN"/>
          </w:rPr>
          <w:t>论</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_Toc70499246 \h </w:instrText>
        </w:r>
        <w:r>
          <w:rPr>
            <w:sz w:val="21"/>
            <w:szCs w:val="21"/>
            <w:lang w:val="en-US" w:eastAsia="zh-CN"/>
          </w:rPr>
          <w:fldChar w:fldCharType="separate"/>
        </w:r>
        <w:r>
          <w:rPr>
            <w:sz w:val="21"/>
            <w:szCs w:val="21"/>
            <w:lang w:val="en-US" w:eastAsia="zh-CN"/>
          </w:rPr>
          <w:t>10</w:t>
        </w:r>
        <w:r>
          <w:rPr>
            <w:sz w:val="21"/>
            <w:szCs w:val="21"/>
            <w:lang w:val="en-US" w:eastAsia="zh-CN"/>
          </w:rPr>
          <w:fldChar w:fldCharType="end"/>
        </w:r>
      </w:hyperlink>
    </w:p>
    <w:p w14:paraId="18830AC1" w14:textId="77777777" w:rsidR="008D5CF5" w:rsidRDefault="008D5CF5">
      <w:pPr>
        <w:pStyle w:val="TOC1"/>
        <w:tabs>
          <w:tab w:val="right" w:leader="dot" w:pos="8302"/>
        </w:tabs>
        <w:rPr>
          <w:rFonts w:eastAsia="等线"/>
          <w:sz w:val="21"/>
          <w:szCs w:val="21"/>
          <w:lang w:val="en-US" w:eastAsia="zh-CN"/>
        </w:rPr>
      </w:pPr>
      <w:hyperlink w:anchor="_Toc70499247" w:history="1">
        <w:r>
          <w:rPr>
            <w:rStyle w:val="affff"/>
            <w:sz w:val="21"/>
            <w:szCs w:val="21"/>
            <w:lang w:val="en-US" w:eastAsia="zh-CN"/>
          </w:rPr>
          <w:t>参考文献</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_Toc70499247 \h </w:instrText>
        </w:r>
        <w:r>
          <w:rPr>
            <w:sz w:val="21"/>
            <w:szCs w:val="21"/>
            <w:lang w:val="en-US" w:eastAsia="zh-CN"/>
          </w:rPr>
          <w:fldChar w:fldCharType="separate"/>
        </w:r>
        <w:r>
          <w:rPr>
            <w:sz w:val="21"/>
            <w:szCs w:val="21"/>
            <w:lang w:val="en-US" w:eastAsia="zh-CN"/>
          </w:rPr>
          <w:t>11</w:t>
        </w:r>
        <w:r>
          <w:rPr>
            <w:sz w:val="21"/>
            <w:szCs w:val="21"/>
            <w:lang w:val="en-US" w:eastAsia="zh-CN"/>
          </w:rPr>
          <w:fldChar w:fldCharType="end"/>
        </w:r>
      </w:hyperlink>
    </w:p>
    <w:p w14:paraId="76405AC3" w14:textId="77777777" w:rsidR="008D5CF5" w:rsidRDefault="008D5CF5">
      <w:pPr>
        <w:pStyle w:val="TOC1"/>
        <w:tabs>
          <w:tab w:val="right" w:leader="dot" w:pos="8302"/>
        </w:tabs>
        <w:rPr>
          <w:rFonts w:eastAsia="等线"/>
          <w:sz w:val="21"/>
          <w:szCs w:val="21"/>
          <w:lang w:val="en-US" w:eastAsia="zh-CN"/>
        </w:rPr>
      </w:pPr>
      <w:hyperlink w:anchor="_Toc70499248" w:history="1">
        <w:r>
          <w:rPr>
            <w:rStyle w:val="affff"/>
            <w:sz w:val="21"/>
            <w:szCs w:val="21"/>
            <w:lang w:val="en-US" w:eastAsia="zh-CN"/>
          </w:rPr>
          <w:t>致</w:t>
        </w:r>
        <w:r>
          <w:rPr>
            <w:rStyle w:val="affff"/>
            <w:sz w:val="21"/>
            <w:szCs w:val="21"/>
            <w:lang w:val="en-US" w:eastAsia="zh-CN"/>
          </w:rPr>
          <w:t xml:space="preserve"> </w:t>
        </w:r>
        <w:r>
          <w:rPr>
            <w:rStyle w:val="affff"/>
            <w:sz w:val="21"/>
            <w:szCs w:val="21"/>
            <w:lang w:val="en-US" w:eastAsia="zh-CN"/>
          </w:rPr>
          <w:t>谢</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_Toc70499248 \h </w:instrText>
        </w:r>
        <w:r>
          <w:rPr>
            <w:sz w:val="21"/>
            <w:szCs w:val="21"/>
            <w:lang w:val="en-US" w:eastAsia="zh-CN"/>
          </w:rPr>
          <w:fldChar w:fldCharType="separate"/>
        </w:r>
        <w:r>
          <w:rPr>
            <w:sz w:val="21"/>
            <w:szCs w:val="21"/>
            <w:lang w:val="en-US" w:eastAsia="zh-CN"/>
          </w:rPr>
          <w:t>14</w:t>
        </w:r>
        <w:r>
          <w:rPr>
            <w:sz w:val="21"/>
            <w:szCs w:val="21"/>
            <w:lang w:val="en-US" w:eastAsia="zh-CN"/>
          </w:rPr>
          <w:fldChar w:fldCharType="end"/>
        </w:r>
      </w:hyperlink>
    </w:p>
    <w:p w14:paraId="1DE6E414" w14:textId="77777777" w:rsidR="008D5CF5" w:rsidRDefault="008D5CF5">
      <w:pPr>
        <w:pStyle w:val="TOC1"/>
        <w:tabs>
          <w:tab w:val="right" w:leader="dot" w:pos="8302"/>
        </w:tabs>
        <w:rPr>
          <w:rFonts w:eastAsia="等线"/>
          <w:sz w:val="21"/>
          <w:szCs w:val="21"/>
          <w:lang w:val="en-US" w:eastAsia="zh-CN"/>
        </w:rPr>
      </w:pPr>
      <w:hyperlink w:anchor="_Toc70499249" w:history="1">
        <w:r>
          <w:rPr>
            <w:rStyle w:val="affff"/>
            <w:sz w:val="21"/>
            <w:szCs w:val="21"/>
            <w:lang w:val="en-US" w:eastAsia="zh-CN"/>
          </w:rPr>
          <w:t>声</w:t>
        </w:r>
        <w:r>
          <w:rPr>
            <w:rStyle w:val="affff"/>
            <w:sz w:val="21"/>
            <w:szCs w:val="21"/>
            <w:lang w:val="en-US" w:eastAsia="zh-CN"/>
          </w:rPr>
          <w:t xml:space="preserve"> </w:t>
        </w:r>
        <w:r>
          <w:rPr>
            <w:rStyle w:val="affff"/>
            <w:sz w:val="21"/>
            <w:szCs w:val="21"/>
            <w:lang w:val="en-US" w:eastAsia="zh-CN"/>
          </w:rPr>
          <w:t>明</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_Toc70499249 \h </w:instrText>
        </w:r>
        <w:r>
          <w:rPr>
            <w:sz w:val="21"/>
            <w:szCs w:val="21"/>
            <w:lang w:val="en-US" w:eastAsia="zh-CN"/>
          </w:rPr>
          <w:fldChar w:fldCharType="separate"/>
        </w:r>
        <w:r>
          <w:rPr>
            <w:sz w:val="21"/>
            <w:szCs w:val="21"/>
            <w:lang w:val="en-US" w:eastAsia="zh-CN"/>
          </w:rPr>
          <w:t>15</w:t>
        </w:r>
        <w:r>
          <w:rPr>
            <w:sz w:val="21"/>
            <w:szCs w:val="21"/>
            <w:lang w:val="en-US" w:eastAsia="zh-CN"/>
          </w:rPr>
          <w:fldChar w:fldCharType="end"/>
        </w:r>
      </w:hyperlink>
    </w:p>
    <w:p w14:paraId="3DC882D8" w14:textId="77777777" w:rsidR="008D5CF5" w:rsidRDefault="008D5CF5">
      <w:pPr>
        <w:pStyle w:val="TOC1"/>
        <w:tabs>
          <w:tab w:val="right" w:leader="dot" w:pos="8302"/>
        </w:tabs>
        <w:rPr>
          <w:rFonts w:hint="eastAsia"/>
        </w:rPr>
      </w:pPr>
      <w:hyperlink w:anchor="_Toc70499250" w:history="1">
        <w:r>
          <w:rPr>
            <w:rStyle w:val="affff"/>
            <w:sz w:val="21"/>
            <w:szCs w:val="21"/>
            <w:lang w:val="en-US" w:eastAsia="zh-CN"/>
          </w:rPr>
          <w:t>附录一</w:t>
        </w:r>
        <w:r>
          <w:rPr>
            <w:rStyle w:val="affff"/>
            <w:sz w:val="21"/>
            <w:szCs w:val="21"/>
            <w:lang w:val="en-US" w:eastAsia="zh-CN"/>
          </w:rPr>
          <w:t xml:space="preserve"> </w:t>
        </w:r>
        <w:r>
          <w:rPr>
            <w:rStyle w:val="affff"/>
            <w:sz w:val="21"/>
            <w:szCs w:val="21"/>
            <w:lang w:val="en-US" w:eastAsia="zh-CN"/>
          </w:rPr>
          <w:t>附录内容名称</w:t>
        </w:r>
        <w:r>
          <w:rPr>
            <w:sz w:val="21"/>
            <w:szCs w:val="21"/>
            <w:lang w:val="en-US" w:eastAsia="zh-CN"/>
          </w:rPr>
          <w:tab/>
        </w:r>
        <w:r>
          <w:rPr>
            <w:sz w:val="21"/>
            <w:szCs w:val="21"/>
            <w:lang w:val="en-US" w:eastAsia="zh-CN"/>
          </w:rPr>
          <w:fldChar w:fldCharType="begin"/>
        </w:r>
        <w:r>
          <w:rPr>
            <w:sz w:val="21"/>
            <w:szCs w:val="21"/>
            <w:lang w:val="en-US" w:eastAsia="zh-CN"/>
          </w:rPr>
          <w:instrText xml:space="preserve"> PAGEREF _Toc70499250 \h </w:instrText>
        </w:r>
        <w:r>
          <w:rPr>
            <w:sz w:val="21"/>
            <w:szCs w:val="21"/>
            <w:lang w:val="en-US" w:eastAsia="zh-CN"/>
          </w:rPr>
          <w:fldChar w:fldCharType="separate"/>
        </w:r>
        <w:r>
          <w:rPr>
            <w:sz w:val="21"/>
            <w:szCs w:val="21"/>
            <w:lang w:val="en-US" w:eastAsia="zh-CN"/>
          </w:rPr>
          <w:t>16</w:t>
        </w:r>
        <w:r>
          <w:rPr>
            <w:sz w:val="21"/>
            <w:szCs w:val="21"/>
            <w:lang w:val="en-US" w:eastAsia="zh-CN"/>
          </w:rPr>
          <w:fldChar w:fldCharType="end"/>
        </w:r>
      </w:hyperlink>
      <w:r>
        <w:rPr>
          <w:bCs/>
          <w:sz w:val="21"/>
          <w:szCs w:val="21"/>
        </w:rPr>
        <w:fldChar w:fldCharType="end"/>
      </w:r>
    </w:p>
    <w:p w14:paraId="50507F6B" w14:textId="77777777" w:rsidR="008D5CF5" w:rsidRDefault="008D5CF5">
      <w:pPr>
        <w:pStyle w:val="affff6"/>
        <w:jc w:val="both"/>
        <w:sectPr w:rsidR="008D5CF5">
          <w:headerReference w:type="default" r:id="rId11"/>
          <w:footerReference w:type="default" r:id="rId12"/>
          <w:pgSz w:w="11906" w:h="16838"/>
          <w:pgMar w:top="1440" w:right="1797" w:bottom="1440" w:left="1797" w:header="851" w:footer="851" w:gutter="0"/>
          <w:pgNumType w:fmt="upperRoman"/>
          <w:cols w:space="720"/>
          <w:docGrid w:type="lines" w:linePitch="318"/>
        </w:sectPr>
      </w:pPr>
      <w:bookmarkStart w:id="17" w:name="_Toc70499213"/>
      <w:bookmarkEnd w:id="17"/>
    </w:p>
    <w:p w14:paraId="3B351BBD" w14:textId="77777777" w:rsidR="008D5CF5" w:rsidRDefault="008D5CF5">
      <w:pPr>
        <w:pStyle w:val="1"/>
      </w:pPr>
      <w:r>
        <w:lastRenderedPageBreak/>
        <w:tab/>
      </w:r>
      <w:r>
        <w:tab/>
      </w:r>
      <w:bookmarkStart w:id="18" w:name="_Toc70499214"/>
      <w:r>
        <w:rPr>
          <w:rFonts w:hint="eastAsia"/>
        </w:rPr>
        <w:t>引 言</w:t>
      </w:r>
      <w:bookmarkEnd w:id="18"/>
    </w:p>
    <w:p w14:paraId="7F7602C4" w14:textId="77777777" w:rsidR="008D5CF5" w:rsidRDefault="008D5CF5" w:rsidP="00212741">
      <w:pPr>
        <w:ind w:firstLineChars="200" w:firstLine="480"/>
        <w:rPr>
          <w:highlight w:val="yellow"/>
        </w:rPr>
      </w:pPr>
      <w:r>
        <w:rPr>
          <w:rFonts w:hint="eastAsia"/>
        </w:rPr>
        <w:t>引言应综合评述前人工作，说明主要说明论文撰写的目的、国内外研究现状及现实意义、对所研究问题的认识，并提出论文的中心论点等。该部分内容在正文中单独成章。</w:t>
      </w:r>
    </w:p>
    <w:p w14:paraId="6D5502A0" w14:textId="77777777" w:rsidR="008D5CF5" w:rsidRDefault="008D5CF5" w:rsidP="00212741">
      <w:pPr>
        <w:ind w:firstLineChars="200" w:firstLine="480"/>
      </w:pPr>
      <w:r>
        <w:rPr>
          <w:rFonts w:hint="eastAsia"/>
        </w:rPr>
        <w:t>针对做毕业设计：说明毕业设计的方案理解，阐述设计方法和设计依据，讨论对设计重点的理解和解决思路。</w:t>
      </w:r>
    </w:p>
    <w:p w14:paraId="7152A3D7" w14:textId="77777777" w:rsidR="008D5CF5" w:rsidRDefault="008D5CF5" w:rsidP="00212741">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0A6468B8" w14:textId="77777777" w:rsidR="008D5CF5" w:rsidRDefault="008D5CF5" w:rsidP="00212741">
      <w:pPr>
        <w:ind w:firstLineChars="200" w:firstLine="480"/>
      </w:pPr>
      <w:r>
        <w:rPr>
          <w:rFonts w:hint="eastAsia"/>
        </w:rPr>
        <w:t>注意：是否如实引用前人结果反映的是学术道德问题，应明确写出同行相近的和已取得的成果，避免抄袭之嫌。注意不要与摘要内容雷同。</w:t>
      </w:r>
    </w:p>
    <w:p w14:paraId="491206D4" w14:textId="77777777" w:rsidR="008D5CF5" w:rsidRDefault="008D5CF5">
      <w:pPr>
        <w:ind w:firstLine="480"/>
      </w:pPr>
    </w:p>
    <w:p w14:paraId="539CBE65" w14:textId="77777777" w:rsidR="008D5CF5" w:rsidRDefault="008D5CF5">
      <w:pPr>
        <w:ind w:firstLine="480"/>
        <w:rPr>
          <w:rFonts w:hint="eastAsia"/>
          <w:b/>
          <w:bCs/>
        </w:rPr>
      </w:pPr>
      <w:r>
        <w:rPr>
          <w:rFonts w:hint="eastAsia"/>
          <w:b/>
          <w:bCs/>
        </w:rPr>
        <w:t>引言格式说明：</w:t>
      </w:r>
    </w:p>
    <w:p w14:paraId="3F40F831" w14:textId="77777777" w:rsidR="008D5CF5" w:rsidRDefault="008D5CF5">
      <w:pPr>
        <w:ind w:firstLineChars="200" w:firstLine="480"/>
        <w:rPr>
          <w:highlight w:val="yellow"/>
        </w:rPr>
      </w:pPr>
      <w:r>
        <w:rPr>
          <w:rFonts w:hint="eastAsia"/>
          <w:highlight w:val="yellow"/>
        </w:rPr>
        <w:t>从引言开始，是正文的起始页，页码从</w:t>
      </w:r>
      <w:r>
        <w:rPr>
          <w:highlight w:val="yellow"/>
        </w:rPr>
        <w:t>1</w:t>
      </w:r>
      <w:r>
        <w:rPr>
          <w:rFonts w:hint="eastAsia"/>
          <w:highlight w:val="yellow"/>
        </w:rPr>
        <w:t>开始顺序编排。</w:t>
      </w:r>
    </w:p>
    <w:p w14:paraId="3A7E3EED" w14:textId="77777777" w:rsidR="008D5CF5" w:rsidRDefault="008D5CF5">
      <w:pPr>
        <w:ind w:firstLineChars="200" w:firstLine="480"/>
      </w:pPr>
      <w:r>
        <w:rPr>
          <w:rFonts w:hint="eastAsia"/>
          <w:highlight w:val="yellow"/>
        </w:rPr>
        <w:t>书写格式说明：</w:t>
      </w:r>
    </w:p>
    <w:p w14:paraId="1840DCBF" w14:textId="77777777" w:rsidR="008D5CF5" w:rsidRDefault="008D5CF5">
      <w:pPr>
        <w:numPr>
          <w:ilvl w:val="0"/>
          <w:numId w:val="12"/>
        </w:numPr>
      </w:pPr>
      <w:r>
        <w:rPr>
          <w:rFonts w:hint="eastAsia"/>
          <w:b/>
          <w:bCs/>
          <w:highlight w:val="yellow"/>
        </w:rPr>
        <w:t>标题样式：</w:t>
      </w:r>
      <w:r>
        <w:rPr>
          <w:rFonts w:hint="eastAsia"/>
          <w:highlight w:val="yellow"/>
        </w:rPr>
        <w:t>“绪论”</w:t>
      </w:r>
      <w:r>
        <w:rPr>
          <w:rFonts w:hint="eastAsia"/>
        </w:rPr>
        <w:t>中间间隔</w:t>
      </w:r>
      <w:r>
        <w:t>1</w:t>
      </w:r>
      <w:r>
        <w:rPr>
          <w:rFonts w:hint="eastAsia"/>
        </w:rPr>
        <w:t>个空格（中文状态），选用模板中的样式所定义的</w:t>
      </w:r>
      <w:r>
        <w:rPr>
          <w:rFonts w:hint="eastAsia"/>
          <w:highlight w:val="yellow"/>
        </w:rPr>
        <w:t>“标题</w:t>
      </w:r>
      <w:r>
        <w:rPr>
          <w:highlight w:val="yellow"/>
        </w:rPr>
        <w:t>1</w:t>
      </w:r>
      <w:r>
        <w:rPr>
          <w:rFonts w:hint="eastAsia"/>
          <w:highlight w:val="yellow"/>
        </w:rPr>
        <w:t>”</w:t>
      </w:r>
      <w:r>
        <w:rPr>
          <w:rFonts w:hint="eastAsia"/>
        </w:rPr>
        <w:t>。</w:t>
      </w:r>
    </w:p>
    <w:p w14:paraId="0B614C47" w14:textId="77777777" w:rsidR="008D5CF5" w:rsidRDefault="008D5CF5">
      <w:pPr>
        <w:numPr>
          <w:ilvl w:val="0"/>
          <w:numId w:val="12"/>
        </w:numPr>
      </w:pPr>
      <w:r>
        <w:rPr>
          <w:rFonts w:hint="eastAsia"/>
          <w:b/>
          <w:bCs/>
          <w:highlight w:val="yellow"/>
        </w:rPr>
        <w:t>标题段落格式：</w:t>
      </w:r>
      <w:r>
        <w:rPr>
          <w:rFonts w:hint="eastAsia"/>
          <w:highlight w:val="yellow"/>
        </w:rPr>
        <w:t>居中，黑体，小三号，行距：</w:t>
      </w:r>
      <w:r>
        <w:rPr>
          <w:highlight w:val="yellow"/>
        </w:rPr>
        <w:t>1.5</w:t>
      </w:r>
      <w:r>
        <w:rPr>
          <w:rFonts w:hint="eastAsia"/>
          <w:highlight w:val="yellow"/>
        </w:rPr>
        <w:t>倍，段前：</w:t>
      </w:r>
      <w:r>
        <w:rPr>
          <w:highlight w:val="yellow"/>
        </w:rPr>
        <w:t>0</w:t>
      </w:r>
      <w:r>
        <w:rPr>
          <w:rFonts w:hint="eastAsia"/>
          <w:highlight w:val="yellow"/>
        </w:rPr>
        <w:t>行，段后：</w:t>
      </w:r>
      <w:r>
        <w:rPr>
          <w:highlight w:val="yellow"/>
        </w:rPr>
        <w:t>12</w:t>
      </w:r>
      <w:r>
        <w:rPr>
          <w:rFonts w:hint="eastAsia"/>
          <w:highlight w:val="yellow"/>
        </w:rPr>
        <w:t>磅，取消“网格对齐”选项。</w:t>
      </w:r>
    </w:p>
    <w:p w14:paraId="2EB7FECF" w14:textId="77777777" w:rsidR="008D5CF5" w:rsidRDefault="008D5CF5">
      <w:pPr>
        <w:numPr>
          <w:ilvl w:val="0"/>
          <w:numId w:val="12"/>
        </w:numPr>
        <w:rPr>
          <w:color w:val="FF0000"/>
        </w:rPr>
      </w:pPr>
      <w:r>
        <w:rPr>
          <w:rFonts w:hint="eastAsia"/>
          <w:b/>
          <w:bCs/>
          <w:highlight w:val="yellow"/>
        </w:rPr>
        <w:t>绪论正文：</w:t>
      </w:r>
      <w:r>
        <w:rPr>
          <w:rFonts w:hint="eastAsia"/>
        </w:rPr>
        <w:t>选用模板中的样式所定义的“正文”，每段落</w:t>
      </w:r>
      <w:r>
        <w:rPr>
          <w:rFonts w:hint="eastAsia"/>
          <w:highlight w:val="yellow"/>
        </w:rPr>
        <w:t>首行缩进</w:t>
      </w:r>
      <w:r>
        <w:rPr>
          <w:highlight w:val="yellow"/>
        </w:rPr>
        <w:t>2</w:t>
      </w:r>
      <w:r>
        <w:rPr>
          <w:rFonts w:hint="eastAsia"/>
          <w:highlight w:val="yellow"/>
        </w:rPr>
        <w:t>字符（中文状态）</w:t>
      </w:r>
      <w:r>
        <w:rPr>
          <w:rFonts w:hint="eastAsia"/>
        </w:rPr>
        <w:t>；或者手动设置成</w:t>
      </w:r>
      <w:r>
        <w:rPr>
          <w:rFonts w:hint="eastAsia"/>
          <w:highlight w:val="yellow"/>
        </w:rPr>
        <w:t>每段落首行缩进</w:t>
      </w:r>
      <w:r>
        <w:rPr>
          <w:highlight w:val="yellow"/>
        </w:rPr>
        <w:t>2</w:t>
      </w:r>
      <w:r>
        <w:rPr>
          <w:rFonts w:hint="eastAsia"/>
          <w:highlight w:val="yellow"/>
        </w:rPr>
        <w:t>字符（中文状态），字体：宋体，字号：小四号，段前：</w:t>
      </w:r>
      <w:r>
        <w:rPr>
          <w:rFonts w:hint="eastAsia"/>
          <w:highlight w:val="yellow"/>
        </w:rPr>
        <w:t>0</w:t>
      </w:r>
      <w:r>
        <w:rPr>
          <w:rFonts w:hint="eastAsia"/>
          <w:highlight w:val="yellow"/>
        </w:rPr>
        <w:t>行，段后：</w:t>
      </w:r>
      <w:r>
        <w:rPr>
          <w:highlight w:val="yellow"/>
        </w:rPr>
        <w:t>0</w:t>
      </w:r>
      <w:r>
        <w:rPr>
          <w:rFonts w:hint="eastAsia"/>
          <w:highlight w:val="yellow"/>
        </w:rPr>
        <w:t>行，行距：多倍行距</w:t>
      </w:r>
      <w:r>
        <w:rPr>
          <w:highlight w:val="yellow"/>
        </w:rPr>
        <w:t xml:space="preserve"> 1.25</w:t>
      </w:r>
      <w:r>
        <w:rPr>
          <w:rFonts w:hint="eastAsia"/>
          <w:highlight w:val="yellow"/>
        </w:rPr>
        <w:t>倍，取消“网格对齐”选项。</w:t>
      </w:r>
    </w:p>
    <w:p w14:paraId="63B71BD2" w14:textId="77777777" w:rsidR="008D5CF5" w:rsidRDefault="008D5CF5">
      <w:pPr>
        <w:ind w:firstLine="480"/>
      </w:pPr>
    </w:p>
    <w:p w14:paraId="02B33237" w14:textId="77777777" w:rsidR="008D5CF5" w:rsidRDefault="008D5CF5">
      <w:pPr>
        <w:ind w:firstLine="480"/>
      </w:pPr>
    </w:p>
    <w:p w14:paraId="2F9A232D" w14:textId="77777777" w:rsidR="008D5CF5" w:rsidRDefault="008D5CF5">
      <w:pPr>
        <w:ind w:firstLine="480"/>
      </w:pPr>
    </w:p>
    <w:p w14:paraId="47443BDB" w14:textId="77777777" w:rsidR="008D5CF5" w:rsidRDefault="008D5CF5">
      <w:pPr>
        <w:ind w:firstLine="480"/>
        <w:sectPr w:rsidR="008D5CF5">
          <w:footerReference w:type="default" r:id="rId13"/>
          <w:pgSz w:w="11906" w:h="16838"/>
          <w:pgMar w:top="1440" w:right="1797" w:bottom="1440" w:left="1797" w:header="851" w:footer="851" w:gutter="0"/>
          <w:pgNumType w:start="1"/>
          <w:cols w:space="720"/>
          <w:docGrid w:type="lines" w:linePitch="318"/>
        </w:sectPr>
      </w:pPr>
    </w:p>
    <w:p w14:paraId="1FB92E7B" w14:textId="77777777" w:rsidR="008D5CF5" w:rsidRDefault="008D5CF5">
      <w:pPr>
        <w:pStyle w:val="1"/>
        <w:rPr>
          <w:rFonts w:hint="eastAsia"/>
        </w:rPr>
      </w:pPr>
      <w:bookmarkStart w:id="19" w:name="_Toc70499215"/>
      <w:r>
        <w:rPr>
          <w:rFonts w:hint="eastAsia"/>
        </w:rPr>
        <w:lastRenderedPageBreak/>
        <w:t>1 论文内容</w:t>
      </w:r>
      <w:bookmarkEnd w:id="19"/>
      <w:r>
        <w:rPr>
          <w:rFonts w:hint="eastAsia"/>
        </w:rPr>
        <w:t>说明</w:t>
      </w:r>
    </w:p>
    <w:p w14:paraId="1E38EA12" w14:textId="77777777" w:rsidR="008D5CF5" w:rsidRDefault="008D5CF5">
      <w:pPr>
        <w:ind w:firstLineChars="200" w:firstLine="480"/>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0" w:name="_Hlk68099673"/>
    </w:p>
    <w:bookmarkEnd w:id="20"/>
    <w:p w14:paraId="08786FA9" w14:textId="77777777" w:rsidR="00212741" w:rsidRDefault="008D5CF5" w:rsidP="00212741">
      <w:pPr>
        <w:ind w:firstLineChars="200" w:firstLine="480"/>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0F6065F0" w14:textId="77777777" w:rsidR="008D5CF5" w:rsidRDefault="008D5CF5" w:rsidP="00212741">
      <w:pPr>
        <w:ind w:firstLineChars="200" w:firstLine="480"/>
      </w:pPr>
      <w:r>
        <w:rPr>
          <w:rFonts w:ascii="宋体" w:hAnsi="宋体" w:hint="eastAsia"/>
        </w:rPr>
        <w:t>‥‥‥</w:t>
      </w:r>
    </w:p>
    <w:p w14:paraId="00335CDE" w14:textId="77777777" w:rsidR="008D5CF5" w:rsidRDefault="008D5CF5">
      <w:pPr>
        <w:ind w:firstLine="480"/>
      </w:pPr>
    </w:p>
    <w:p w14:paraId="4D7E585C" w14:textId="77777777" w:rsidR="008D5CF5" w:rsidRDefault="008D5CF5">
      <w:pPr>
        <w:pStyle w:val="2"/>
      </w:pPr>
      <w:bookmarkStart w:id="21" w:name="_Toc70499216"/>
      <w:r>
        <w:t xml:space="preserve">1.1 </w:t>
      </w:r>
      <w:r>
        <w:rPr>
          <w:rFonts w:hint="eastAsia"/>
        </w:rPr>
        <w:t>正文内容</w:t>
      </w:r>
      <w:bookmarkEnd w:id="0"/>
      <w:bookmarkEnd w:id="1"/>
      <w:bookmarkEnd w:id="21"/>
    </w:p>
    <w:p w14:paraId="0310A59B" w14:textId="77777777" w:rsidR="008D5CF5" w:rsidRPr="00212741" w:rsidRDefault="008D5CF5" w:rsidP="00212741">
      <w:pPr>
        <w:tabs>
          <w:tab w:val="left" w:pos="377"/>
        </w:tabs>
        <w:ind w:firstLineChars="200" w:firstLine="480"/>
        <w:rPr>
          <w:rFonts w:ascii="宋体" w:hAnsi="宋体" w:hint="eastAsia"/>
        </w:rPr>
      </w:pPr>
      <w:r w:rsidRPr="00212741">
        <w:rPr>
          <w:rFonts w:ascii="宋体" w:hAnsi="宋体" w:hint="eastAsia"/>
        </w:rPr>
        <w:t>正文(含绪论或文献综述部分)内容应包括以下方面：</w:t>
      </w:r>
    </w:p>
    <w:p w14:paraId="30ADE78D" w14:textId="77777777" w:rsidR="008D5CF5" w:rsidRPr="00212741" w:rsidRDefault="008D5CF5" w:rsidP="00212741">
      <w:pPr>
        <w:tabs>
          <w:tab w:val="left" w:pos="377"/>
        </w:tabs>
        <w:ind w:firstLineChars="200" w:firstLine="480"/>
        <w:rPr>
          <w:rFonts w:ascii="宋体" w:hAnsi="宋体" w:hint="eastAsia"/>
        </w:rPr>
      </w:pPr>
      <w:r w:rsidRPr="00212741">
        <w:rPr>
          <w:rFonts w:ascii="宋体" w:hAnsi="宋体" w:hint="eastAsia"/>
        </w:rPr>
        <w:t>本研究内容的总体方案设计与选择论证；</w:t>
      </w:r>
    </w:p>
    <w:p w14:paraId="1A98E791" w14:textId="77777777" w:rsidR="008D5CF5" w:rsidRPr="00212741" w:rsidRDefault="008D5CF5" w:rsidP="00212741">
      <w:pPr>
        <w:tabs>
          <w:tab w:val="left" w:pos="377"/>
        </w:tabs>
        <w:ind w:firstLineChars="200" w:firstLine="480"/>
        <w:rPr>
          <w:rFonts w:ascii="宋体" w:hAnsi="宋体" w:hint="eastAsia"/>
        </w:rPr>
      </w:pPr>
      <w:r w:rsidRPr="00212741">
        <w:rPr>
          <w:rFonts w:ascii="宋体" w:hAnsi="宋体" w:hint="eastAsia"/>
        </w:rPr>
        <w:t>本研究内容硬件与软件的设计计算，实验装置与测试方法等；</w:t>
      </w:r>
    </w:p>
    <w:p w14:paraId="76F859E6" w14:textId="77777777" w:rsidR="008D5CF5" w:rsidRPr="00212741" w:rsidRDefault="008D5CF5" w:rsidP="00212741">
      <w:pPr>
        <w:tabs>
          <w:tab w:val="left" w:pos="377"/>
        </w:tabs>
        <w:ind w:firstLineChars="200" w:firstLine="480"/>
        <w:rPr>
          <w:rFonts w:ascii="宋体" w:hAnsi="宋体" w:hint="eastAsia"/>
        </w:rPr>
      </w:pPr>
      <w:r w:rsidRPr="00212741">
        <w:rPr>
          <w:rFonts w:ascii="宋体" w:hAnsi="宋体" w:hint="eastAsia"/>
        </w:rPr>
        <w:t>本研究内容试验方案设计的可行性、有效性、技术经济分析等，试验数据结果的处理与分析论证以及理论计算结果的分析与展望等；</w:t>
      </w:r>
    </w:p>
    <w:p w14:paraId="309DBD8C" w14:textId="77777777" w:rsidR="008D5CF5" w:rsidRPr="00212741" w:rsidRDefault="008D5CF5" w:rsidP="00212741">
      <w:pPr>
        <w:tabs>
          <w:tab w:val="left" w:pos="377"/>
        </w:tabs>
        <w:ind w:firstLineChars="200" w:firstLine="480"/>
        <w:rPr>
          <w:rFonts w:ascii="宋体" w:hAnsi="宋体"/>
        </w:rPr>
      </w:pPr>
      <w:r w:rsidRPr="00212741">
        <w:rPr>
          <w:rFonts w:ascii="宋体" w:hAnsi="宋体" w:hint="eastAsia"/>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2E7D7A67" w14:textId="77777777" w:rsidR="008D5CF5" w:rsidRDefault="008D5CF5">
      <w:pPr>
        <w:pStyle w:val="3"/>
      </w:pPr>
      <w:bookmarkStart w:id="22" w:name="_Toc70499217"/>
      <w:r>
        <w:t>1</w:t>
      </w:r>
      <w:r>
        <w:rPr>
          <w:rFonts w:hint="eastAsia"/>
        </w:rPr>
        <w:t xml:space="preserve">.1.1 </w:t>
      </w:r>
      <w:r>
        <w:rPr>
          <w:rFonts w:hint="eastAsia"/>
        </w:rPr>
        <w:t>自然科学</w:t>
      </w:r>
      <w:bookmarkEnd w:id="22"/>
    </w:p>
    <w:p w14:paraId="1ECD9364" w14:textId="77777777" w:rsidR="008D5CF5" w:rsidRDefault="008D5CF5" w:rsidP="00212741">
      <w:pPr>
        <w:tabs>
          <w:tab w:val="left" w:pos="377"/>
        </w:tabs>
        <w:ind w:firstLineChars="200" w:firstLine="480"/>
        <w:rPr>
          <w:highlight w:val="yellow"/>
        </w:rPr>
      </w:pPr>
      <w:r>
        <w:rPr>
          <w:rFonts w:hint="eastAsia"/>
        </w:rPr>
        <w:t>自然科学的论文应推理正确，结论清晰，无科学性错误。</w:t>
      </w:r>
    </w:p>
    <w:p w14:paraId="4F9C323A" w14:textId="77777777" w:rsidR="008D5CF5" w:rsidRDefault="008D5CF5">
      <w:pPr>
        <w:pStyle w:val="3"/>
      </w:pPr>
      <w:bookmarkStart w:id="23" w:name="_Toc70499218"/>
      <w:r>
        <w:t>1</w:t>
      </w:r>
      <w:r>
        <w:rPr>
          <w:rFonts w:hint="eastAsia"/>
        </w:rPr>
        <w:t>.1.</w:t>
      </w:r>
      <w:r>
        <w:t>2</w:t>
      </w:r>
      <w:r>
        <w:rPr>
          <w:rFonts w:hint="eastAsia"/>
        </w:rPr>
        <w:t xml:space="preserve"> </w:t>
      </w:r>
      <w:r>
        <w:rPr>
          <w:rFonts w:hint="eastAsia"/>
        </w:rPr>
        <w:t>管理和人文学科</w:t>
      </w:r>
      <w:bookmarkEnd w:id="23"/>
    </w:p>
    <w:p w14:paraId="363FBF2D" w14:textId="77777777" w:rsidR="008D5CF5" w:rsidRDefault="008D5CF5" w:rsidP="00212741">
      <w:pPr>
        <w:tabs>
          <w:tab w:val="left" w:pos="377"/>
        </w:tabs>
        <w:ind w:firstLineChars="200" w:firstLine="480"/>
      </w:pPr>
      <w:r>
        <w:rPr>
          <w:rFonts w:hint="eastAsia"/>
        </w:rPr>
        <w:t>管理和人文学科的论文应包括对研究问题的论述和系统分析，比较研究，模型或方案设计，案例论证或实证分析，模型运行的结果或建议，改进措施等。</w:t>
      </w:r>
    </w:p>
    <w:p w14:paraId="4695EE99" w14:textId="77777777" w:rsidR="008D5CF5" w:rsidRDefault="008D5CF5">
      <w:pPr>
        <w:tabs>
          <w:tab w:val="left" w:pos="377"/>
        </w:tabs>
        <w:ind w:firstLineChars="200" w:firstLine="480"/>
        <w:sectPr w:rsidR="008D5CF5">
          <w:pgSz w:w="11906" w:h="16838"/>
          <w:pgMar w:top="1440" w:right="1797" w:bottom="1440" w:left="1797" w:header="851" w:footer="992" w:gutter="0"/>
          <w:cols w:space="720"/>
          <w:docGrid w:type="lines" w:linePitch="318"/>
        </w:sectPr>
      </w:pPr>
      <w:r>
        <w:lastRenderedPageBreak/>
        <w:t>……..</w:t>
      </w:r>
    </w:p>
    <w:p w14:paraId="00EF47D7" w14:textId="77777777" w:rsidR="008D5CF5" w:rsidRDefault="008D5CF5">
      <w:pPr>
        <w:pStyle w:val="1"/>
      </w:pPr>
      <w:bookmarkStart w:id="24" w:name="_Toc69735919"/>
      <w:bookmarkStart w:id="25" w:name="_Toc70499219"/>
      <w:bookmarkStart w:id="26" w:name="_Toc70495032"/>
      <w:r>
        <w:lastRenderedPageBreak/>
        <w:t>2</w:t>
      </w:r>
      <w:r>
        <w:rPr>
          <w:rFonts w:hint="eastAsia"/>
        </w:rPr>
        <w:t xml:space="preserve"> 正文格式说明</w:t>
      </w:r>
      <w:bookmarkEnd w:id="24"/>
      <w:bookmarkEnd w:id="25"/>
      <w:bookmarkEnd w:id="26"/>
    </w:p>
    <w:p w14:paraId="76A3B7ED" w14:textId="77777777" w:rsidR="008D5CF5" w:rsidRDefault="008D5CF5">
      <w:pPr>
        <w:ind w:firstLine="480"/>
        <w:rPr>
          <w:rFonts w:hint="eastAsia"/>
        </w:rPr>
      </w:pPr>
      <w:r>
        <w:rPr>
          <w:rFonts w:hint="eastAsia"/>
        </w:rPr>
        <w:t>注：章序号“</w:t>
      </w:r>
      <w:r>
        <w:rPr>
          <w:rFonts w:hint="eastAsia"/>
        </w:rPr>
        <w:t>1</w:t>
      </w:r>
      <w:r>
        <w:rPr>
          <w:rFonts w:hint="eastAsia"/>
        </w:rPr>
        <w:t>”后间隔</w:t>
      </w:r>
      <w:r>
        <w:rPr>
          <w:rFonts w:hint="eastAsia"/>
        </w:rPr>
        <w:t>1</w:t>
      </w:r>
      <w:r>
        <w:rPr>
          <w:rFonts w:hint="eastAsia"/>
        </w:rPr>
        <w:t>个空格（中文状态），采用样式用的“标题</w:t>
      </w:r>
      <w:r>
        <w:rPr>
          <w:rFonts w:hint="eastAsia"/>
        </w:rPr>
        <w:t>1</w:t>
      </w:r>
      <w:r>
        <w:rPr>
          <w:rFonts w:hint="eastAsia"/>
        </w:rPr>
        <w:t>”，格式：居中，黑体，小三号，</w:t>
      </w:r>
      <w:r>
        <w:rPr>
          <w:rFonts w:hint="eastAsia"/>
        </w:rPr>
        <w:t>1.5</w:t>
      </w:r>
      <w:r>
        <w:rPr>
          <w:rFonts w:hint="eastAsia"/>
        </w:rPr>
        <w:t>倍行距，</w:t>
      </w:r>
      <w:proofErr w:type="gramStart"/>
      <w:r>
        <w:rPr>
          <w:rFonts w:hint="eastAsia"/>
        </w:rPr>
        <w:t>段前为</w:t>
      </w:r>
      <w:proofErr w:type="gramEnd"/>
      <w:r>
        <w:rPr>
          <w:rFonts w:hint="eastAsia"/>
        </w:rPr>
        <w:t>0</w:t>
      </w:r>
      <w:r>
        <w:rPr>
          <w:rFonts w:hint="eastAsia"/>
        </w:rPr>
        <w:t>，段后</w:t>
      </w:r>
      <w:r>
        <w:rPr>
          <w:rFonts w:hint="eastAsia"/>
        </w:rPr>
        <w:t>12</w:t>
      </w:r>
      <w:r>
        <w:rPr>
          <w:rFonts w:hint="eastAsia"/>
        </w:rPr>
        <w:t>磅，取消网格对齐。</w:t>
      </w:r>
      <w:r>
        <w:rPr>
          <w:rFonts w:hint="eastAsia"/>
          <w:color w:val="FF0000"/>
        </w:rPr>
        <w:t>阅后</w:t>
      </w:r>
      <w:proofErr w:type="gramStart"/>
      <w:r>
        <w:rPr>
          <w:rFonts w:hint="eastAsia"/>
          <w:color w:val="FF0000"/>
        </w:rPr>
        <w:t>删除此</w:t>
      </w:r>
      <w:proofErr w:type="gramEnd"/>
      <w:r>
        <w:rPr>
          <w:rFonts w:hint="eastAsia"/>
          <w:color w:val="FF0000"/>
        </w:rPr>
        <w:t>文本框。</w:t>
      </w:r>
    </w:p>
    <w:p w14:paraId="01D4017A" w14:textId="77777777" w:rsidR="008D5CF5" w:rsidRDefault="008D5CF5">
      <w:pPr>
        <w:ind w:firstLine="480"/>
      </w:pPr>
      <w:r>
        <w:rPr>
          <w:rFonts w:ascii="宋体" w:hAnsi="宋体" w:hint="eastAsia"/>
        </w:rPr>
        <w:t>‥‥‥</w:t>
      </w:r>
    </w:p>
    <w:p w14:paraId="3D49666F" w14:textId="7FB1AE51" w:rsidR="008D5CF5" w:rsidRDefault="00C53A20">
      <w:pPr>
        <w:pStyle w:val="2"/>
      </w:pPr>
      <w:bookmarkStart w:id="27" w:name="_Toc70495033"/>
      <w:bookmarkStart w:id="28" w:name="_Toc69735920"/>
      <w:bookmarkStart w:id="29" w:name="_Toc70499220"/>
      <w:r>
        <w:rPr>
          <w:noProof/>
          <w:lang w:val="en-US" w:eastAsia="zh-CN"/>
        </w:rPr>
        <mc:AlternateContent>
          <mc:Choice Requires="wps">
            <w:drawing>
              <wp:anchor distT="0" distB="0" distL="114300" distR="114300" simplePos="0" relativeHeight="251659264" behindDoc="0" locked="0" layoutInCell="1" allowOverlap="1" wp14:anchorId="4F6C8C45" wp14:editId="456CF2F6">
                <wp:simplePos x="0" y="0"/>
                <wp:positionH relativeFrom="column">
                  <wp:posOffset>2332990</wp:posOffset>
                </wp:positionH>
                <wp:positionV relativeFrom="paragraph">
                  <wp:posOffset>-242570</wp:posOffset>
                </wp:positionV>
                <wp:extent cx="3271520" cy="1092835"/>
                <wp:effectExtent l="568960" t="11430" r="7620" b="10160"/>
                <wp:wrapNone/>
                <wp:docPr id="10"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1520" cy="1092835"/>
                        </a:xfrm>
                        <a:prstGeom prst="wedgeRoundRectCallout">
                          <a:avLst>
                            <a:gd name="adj1" fmla="val -66435"/>
                            <a:gd name="adj2" fmla="val -18356"/>
                            <a:gd name="adj3" fmla="val 16667"/>
                          </a:avLst>
                        </a:prstGeom>
                        <a:solidFill>
                          <a:srgbClr val="FFFFFF"/>
                        </a:solidFill>
                        <a:ln w="3175">
                          <a:solidFill>
                            <a:srgbClr val="1D41D5"/>
                          </a:solidFill>
                          <a:miter lim="800000"/>
                          <a:headEnd/>
                          <a:tailEnd/>
                        </a:ln>
                      </wps:spPr>
                      <wps:txbx>
                        <w:txbxContent>
                          <w:p w14:paraId="75CB3B66" w14:textId="77777777" w:rsidR="008D5CF5" w:rsidRDefault="008D5CF5">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w:t>
                            </w:r>
                            <w:proofErr w:type="gramStart"/>
                            <w:r>
                              <w:rPr>
                                <w:rFonts w:hint="eastAsia"/>
                                <w:bCs/>
                                <w:color w:val="000080"/>
                                <w:sz w:val="22"/>
                              </w:rPr>
                              <w:t>不</w:t>
                            </w:r>
                            <w:proofErr w:type="gramEnd"/>
                            <w:r>
                              <w:rPr>
                                <w:rFonts w:hint="eastAsia"/>
                                <w:bCs/>
                                <w:color w:val="000080"/>
                                <w:sz w:val="22"/>
                              </w:rPr>
                              <w:t>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6C8C45" id="圆角矩形标注 24" o:spid="_x0000_s1033" type="#_x0000_t62" style="position:absolute;margin-left:183.7pt;margin-top:-19.1pt;width:257.6pt;height:8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" adj="-3550,6835" strokecolor="#1d41d5" strokeweight=".25pt">
                <v:textbox>
                  <w:txbxContent>
                    <w:p w14:paraId="75CB3B66" w14:textId="77777777" w:rsidR="008D5CF5" w:rsidRDefault="008D5CF5">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w:t>
                      </w:r>
                      <w:proofErr w:type="gramStart"/>
                      <w:r>
                        <w:rPr>
                          <w:rFonts w:hint="eastAsia"/>
                          <w:bCs/>
                          <w:color w:val="000080"/>
                          <w:sz w:val="22"/>
                        </w:rPr>
                        <w:t>不</w:t>
                      </w:r>
                      <w:proofErr w:type="gramEnd"/>
                      <w:r>
                        <w:rPr>
                          <w:rFonts w:hint="eastAsia"/>
                          <w:bCs/>
                          <w:color w:val="000080"/>
                          <w:sz w:val="22"/>
                        </w:rPr>
                        <w:t>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mc:Fallback>
        </mc:AlternateContent>
      </w:r>
      <w:r w:rsidR="008D5CF5">
        <w:t xml:space="preserve">2.1 </w:t>
      </w:r>
      <w:r w:rsidR="008D5CF5">
        <w:rPr>
          <w:rFonts w:hint="eastAsia"/>
        </w:rPr>
        <w:t>论文格式基本要求</w:t>
      </w:r>
      <w:bookmarkEnd w:id="27"/>
      <w:bookmarkEnd w:id="28"/>
      <w:bookmarkEnd w:id="29"/>
    </w:p>
    <w:p w14:paraId="43EB843F" w14:textId="77777777" w:rsidR="008D5CF5" w:rsidRDefault="008D5CF5">
      <w:pPr>
        <w:tabs>
          <w:tab w:val="left" w:pos="377"/>
        </w:tabs>
        <w:ind w:firstLineChars="200" w:firstLine="480"/>
      </w:pPr>
      <w:r>
        <w:rPr>
          <w:rFonts w:hint="eastAsia"/>
        </w:rPr>
        <w:t>论文格式基本要求：</w:t>
      </w:r>
    </w:p>
    <w:p w14:paraId="3D3D4026" w14:textId="77777777" w:rsidR="008D5CF5" w:rsidRDefault="008D5CF5">
      <w:pPr>
        <w:numPr>
          <w:ilvl w:val="0"/>
          <w:numId w:val="13"/>
        </w:numPr>
        <w:ind w:left="0" w:firstLine="480"/>
      </w:pPr>
      <w:r>
        <w:rPr>
          <w:rFonts w:hint="eastAsia"/>
        </w:rPr>
        <w:t>纸</w:t>
      </w:r>
      <w:r>
        <w:t xml:space="preserve">  </w:t>
      </w:r>
      <w:r>
        <w:rPr>
          <w:rFonts w:hint="eastAsia"/>
        </w:rPr>
        <w:t>型：</w:t>
      </w:r>
      <w:r>
        <w:t>A4</w:t>
      </w:r>
      <w:r>
        <w:rPr>
          <w:rFonts w:hint="eastAsia"/>
        </w:rPr>
        <w:t>纸。</w:t>
      </w:r>
    </w:p>
    <w:p w14:paraId="71D2D4C8" w14:textId="77777777" w:rsidR="008D5CF5" w:rsidRDefault="008D5CF5">
      <w:pPr>
        <w:numPr>
          <w:ilvl w:val="0"/>
          <w:numId w:val="13"/>
        </w:numPr>
        <w:tabs>
          <w:tab w:val="left" w:pos="377"/>
        </w:tabs>
        <w:ind w:left="0" w:firstLine="480"/>
      </w:pPr>
      <w:r>
        <w:rPr>
          <w:rFonts w:hint="eastAsia"/>
        </w:rPr>
        <w:t>打印要求：</w:t>
      </w:r>
      <w:r>
        <w:rPr>
          <w:rFonts w:hint="eastAsia"/>
          <w:b/>
        </w:rPr>
        <w:t>双面打印（除封面、中英文摘要等单面打印外，其余部分要求双面打印）</w:t>
      </w:r>
      <w:r>
        <w:rPr>
          <w:rFonts w:hint="eastAsia"/>
        </w:rPr>
        <w:t>。</w:t>
      </w:r>
    </w:p>
    <w:p w14:paraId="4039FAD6" w14:textId="77777777" w:rsidR="008D5CF5" w:rsidRDefault="008D5CF5">
      <w:pPr>
        <w:numPr>
          <w:ilvl w:val="0"/>
          <w:numId w:val="13"/>
        </w:numPr>
        <w:ind w:left="0" w:firstLine="480"/>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14:paraId="0B58B917" w14:textId="77777777" w:rsidR="008D5CF5" w:rsidRDefault="008D5CF5">
      <w:pPr>
        <w:numPr>
          <w:ilvl w:val="0"/>
          <w:numId w:val="13"/>
        </w:numPr>
        <w:tabs>
          <w:tab w:val="left" w:pos="377"/>
        </w:tabs>
        <w:ind w:left="0" w:firstLine="480"/>
      </w:pPr>
      <w:r>
        <w:rPr>
          <w:rFonts w:hint="eastAsia"/>
        </w:rPr>
        <w:t>页</w:t>
      </w:r>
      <w:r>
        <w:t xml:space="preserve">  </w:t>
      </w:r>
      <w:r>
        <w:rPr>
          <w:rFonts w:hint="eastAsia"/>
        </w:rPr>
        <w:t>眉：</w:t>
      </w:r>
      <w:r>
        <w:t>1.5cm</w:t>
      </w:r>
      <w:r>
        <w:rPr>
          <w:rFonts w:hint="eastAsia"/>
        </w:rPr>
        <w:t>，页脚：</w:t>
      </w:r>
      <w:r>
        <w:t>1.75cm</w:t>
      </w:r>
      <w:r>
        <w:rPr>
          <w:rFonts w:hint="eastAsia"/>
        </w:rPr>
        <w:t>，左侧装订。</w:t>
      </w:r>
    </w:p>
    <w:p w14:paraId="65C1568F" w14:textId="77777777" w:rsidR="008D5CF5" w:rsidRDefault="008D5CF5">
      <w:pPr>
        <w:numPr>
          <w:ilvl w:val="0"/>
          <w:numId w:val="13"/>
        </w:numPr>
        <w:tabs>
          <w:tab w:val="left" w:pos="377"/>
        </w:tabs>
        <w:ind w:left="0" w:firstLine="480"/>
      </w:pPr>
      <w:r>
        <w:rPr>
          <w:rFonts w:hint="eastAsia"/>
        </w:rPr>
        <w:t>字</w:t>
      </w:r>
      <w:r>
        <w:t xml:space="preserve">  </w:t>
      </w:r>
      <w:r>
        <w:rPr>
          <w:rFonts w:hint="eastAsia"/>
        </w:rPr>
        <w:t>体：正文全部宋体或</w:t>
      </w:r>
      <w:r>
        <w:t>Times New Roman</w:t>
      </w:r>
      <w:r>
        <w:rPr>
          <w:rFonts w:hint="eastAsia"/>
        </w:rPr>
        <w:t>，小四号。</w:t>
      </w:r>
    </w:p>
    <w:p w14:paraId="4522966C" w14:textId="77777777" w:rsidR="008D5CF5" w:rsidRDefault="008D5CF5">
      <w:pPr>
        <w:numPr>
          <w:ilvl w:val="0"/>
          <w:numId w:val="13"/>
        </w:numPr>
        <w:tabs>
          <w:tab w:val="left" w:pos="377"/>
        </w:tabs>
        <w:ind w:left="0" w:firstLine="480"/>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14:paraId="5AF18B58" w14:textId="77777777" w:rsidR="008D5CF5" w:rsidRDefault="008D5CF5">
      <w:pPr>
        <w:pStyle w:val="2"/>
      </w:pPr>
      <w:bookmarkStart w:id="30" w:name="_Toc69735921"/>
      <w:bookmarkStart w:id="31" w:name="_Toc105563301"/>
      <w:bookmarkStart w:id="32" w:name="_Toc70495034"/>
      <w:bookmarkStart w:id="33" w:name="_Toc527969338"/>
      <w:bookmarkStart w:id="34" w:name="_Toc70499221"/>
      <w:r>
        <w:t xml:space="preserve">2.2 </w:t>
      </w:r>
      <w:r>
        <w:rPr>
          <w:rFonts w:hint="eastAsia"/>
        </w:rPr>
        <w:t>论文页眉页脚的编排</w:t>
      </w:r>
      <w:bookmarkEnd w:id="30"/>
      <w:bookmarkEnd w:id="31"/>
      <w:bookmarkEnd w:id="32"/>
      <w:bookmarkEnd w:id="33"/>
      <w:bookmarkEnd w:id="34"/>
    </w:p>
    <w:p w14:paraId="7F7B8E33" w14:textId="77777777" w:rsidR="008D5CF5" w:rsidRDefault="008D5CF5">
      <w:pPr>
        <w:numPr>
          <w:ilvl w:val="0"/>
          <w:numId w:val="14"/>
        </w:numPr>
        <w:tabs>
          <w:tab w:val="left" w:pos="377"/>
        </w:tabs>
        <w:rPr>
          <w:highlight w:val="yellow"/>
        </w:rPr>
      </w:pPr>
      <w:bookmarkStart w:id="35" w:name="_Hlk69720695"/>
      <w:r>
        <w:rPr>
          <w:rFonts w:hint="eastAsia"/>
          <w:b/>
          <w:bCs/>
        </w:rPr>
        <w:t>页码格式：</w:t>
      </w:r>
      <w:r>
        <w:rPr>
          <w:rFonts w:hint="eastAsia"/>
        </w:rPr>
        <w:t>一律用阿拉伯数字连续编页码；页码应由正文首页开始，作为第</w:t>
      </w:r>
      <w:r>
        <w:t>1</w:t>
      </w:r>
      <w:r>
        <w:rPr>
          <w:rFonts w:hint="eastAsia"/>
        </w:rPr>
        <w:t>页；“共”</w:t>
      </w:r>
      <w:proofErr w:type="gramStart"/>
      <w:r>
        <w:rPr>
          <w:rFonts w:hint="eastAsia"/>
        </w:rPr>
        <w:t>字前空一个</w:t>
      </w:r>
      <w:proofErr w:type="gramEnd"/>
      <w:r>
        <w:rPr>
          <w:rFonts w:hint="eastAsia"/>
        </w:rPr>
        <w:t>字符（中文状态），如“第</w:t>
      </w:r>
      <w:r>
        <w:rPr>
          <w:rFonts w:hint="eastAsia"/>
        </w:rPr>
        <w:t>1</w:t>
      </w:r>
      <w:r>
        <w:rPr>
          <w:rFonts w:hint="eastAsia"/>
        </w:rPr>
        <w:t>页</w:t>
      </w:r>
      <w:r>
        <w:rPr>
          <w:rFonts w:hint="eastAsia"/>
        </w:rPr>
        <w:t xml:space="preserve"> </w:t>
      </w:r>
      <w:r>
        <w:rPr>
          <w:rFonts w:hint="eastAsia"/>
        </w:rPr>
        <w:t>共</w:t>
      </w:r>
      <w:r>
        <w:rPr>
          <w:rFonts w:hint="eastAsia"/>
        </w:rPr>
        <w:t>10</w:t>
      </w:r>
      <w:r>
        <w:rPr>
          <w:rFonts w:hint="eastAsia"/>
        </w:rPr>
        <w:t>页”；封面</w:t>
      </w:r>
      <w:proofErr w:type="gramStart"/>
      <w:r>
        <w:rPr>
          <w:rFonts w:hint="eastAsia"/>
        </w:rPr>
        <w:t>不</w:t>
      </w:r>
      <w:proofErr w:type="gramEnd"/>
      <w:r>
        <w:rPr>
          <w:rFonts w:hint="eastAsia"/>
        </w:rPr>
        <w:t>编入页码；将摘要、</w:t>
      </w:r>
      <w:r>
        <w:t>Abstract</w:t>
      </w:r>
      <w:r>
        <w:rPr>
          <w:rFonts w:hint="eastAsia"/>
        </w:rPr>
        <w:t>、目录等前置部分单独编排页码，页码采用“</w:t>
      </w:r>
      <w:r>
        <w:rPr>
          <w:rFonts w:hint="eastAsia"/>
        </w:rPr>
        <w:t>I</w:t>
      </w:r>
      <w:r>
        <w:rPr>
          <w:rFonts w:hint="eastAsia"/>
        </w:rPr>
        <w:t>，</w:t>
      </w:r>
      <w:r>
        <w:rPr>
          <w:rFonts w:hint="eastAsia"/>
        </w:rPr>
        <w:t>II</w:t>
      </w:r>
      <w:r>
        <w:rPr>
          <w:rFonts w:hint="eastAsia"/>
        </w:rPr>
        <w:t>，</w:t>
      </w:r>
      <w:r>
        <w:rPr>
          <w:rFonts w:hint="eastAsia"/>
        </w:rPr>
        <w:t>III</w:t>
      </w:r>
      <w:r>
        <w:rPr>
          <w:rFonts w:hint="eastAsia"/>
        </w:rPr>
        <w:t>，</w:t>
      </w:r>
      <w:r>
        <w:t>……</w:t>
      </w:r>
      <w:r>
        <w:rPr>
          <w:rFonts w:hint="eastAsia"/>
        </w:rPr>
        <w:t>”。</w:t>
      </w:r>
    </w:p>
    <w:p w14:paraId="420B358F" w14:textId="77777777" w:rsidR="008D5CF5" w:rsidRDefault="008D5CF5">
      <w:pPr>
        <w:numPr>
          <w:ilvl w:val="0"/>
          <w:numId w:val="14"/>
        </w:numPr>
        <w:tabs>
          <w:tab w:val="left" w:pos="377"/>
        </w:tabs>
        <w:rPr>
          <w:highlight w:val="yellow"/>
        </w:rPr>
      </w:pPr>
      <w:r>
        <w:rPr>
          <w:rFonts w:hint="eastAsia"/>
          <w:b/>
          <w:bCs/>
          <w:highlight w:val="yellow"/>
        </w:rPr>
        <w:t>页脚段落格式：</w:t>
      </w:r>
      <w:r>
        <w:rPr>
          <w:rFonts w:hint="eastAsia"/>
          <w:highlight w:val="yellow"/>
        </w:rPr>
        <w:t>页码必须标注在每页页脚底部居中位置。</w:t>
      </w:r>
    </w:p>
    <w:p w14:paraId="431292AE" w14:textId="77777777" w:rsidR="008D5CF5" w:rsidRDefault="008D5CF5">
      <w:pPr>
        <w:numPr>
          <w:ilvl w:val="0"/>
          <w:numId w:val="14"/>
        </w:numPr>
        <w:tabs>
          <w:tab w:val="left" w:pos="377"/>
        </w:tabs>
        <w:rPr>
          <w:highlight w:val="yellow"/>
        </w:rPr>
      </w:pPr>
      <w:r>
        <w:rPr>
          <w:rFonts w:hint="eastAsia"/>
          <w:b/>
          <w:bCs/>
          <w:highlight w:val="yellow"/>
        </w:rPr>
        <w:t>字体：</w:t>
      </w:r>
      <w:r>
        <w:rPr>
          <w:rFonts w:hint="eastAsia"/>
          <w:highlight w:val="yellow"/>
        </w:rPr>
        <w:t>宋体，小五号。</w:t>
      </w:r>
      <w:bookmarkEnd w:id="35"/>
    </w:p>
    <w:p w14:paraId="3A91EDFC" w14:textId="77777777" w:rsidR="008D5CF5" w:rsidRDefault="008D5CF5">
      <w:pPr>
        <w:tabs>
          <w:tab w:val="left" w:pos="377"/>
        </w:tabs>
        <w:ind w:firstLineChars="200" w:firstLine="480"/>
        <w:rPr>
          <w:rFonts w:hint="eastAsia"/>
          <w:highlight w:val="yellow"/>
        </w:rPr>
      </w:pPr>
    </w:p>
    <w:p w14:paraId="0B63AF0C" w14:textId="77777777" w:rsidR="008D5CF5" w:rsidRDefault="008D5CF5">
      <w:pPr>
        <w:pStyle w:val="2"/>
      </w:pPr>
      <w:bookmarkStart w:id="36" w:name="_Toc70499222"/>
      <w:bookmarkStart w:id="37" w:name="_Toc70495035"/>
      <w:bookmarkStart w:id="38" w:name="_Toc105563302"/>
      <w:bookmarkStart w:id="39" w:name="_Toc69735922"/>
      <w:bookmarkStart w:id="40" w:name="_Toc527969339"/>
      <w:r>
        <w:t xml:space="preserve">2.3 </w:t>
      </w:r>
      <w:r>
        <w:rPr>
          <w:rFonts w:hint="eastAsia"/>
        </w:rPr>
        <w:t>论文正文格式</w:t>
      </w:r>
      <w:bookmarkEnd w:id="36"/>
      <w:bookmarkEnd w:id="37"/>
      <w:bookmarkEnd w:id="38"/>
      <w:bookmarkEnd w:id="39"/>
      <w:bookmarkEnd w:id="40"/>
    </w:p>
    <w:p w14:paraId="0A3F1250" w14:textId="77777777" w:rsidR="008D5CF5" w:rsidRDefault="008D5CF5">
      <w:pPr>
        <w:numPr>
          <w:ilvl w:val="0"/>
          <w:numId w:val="15"/>
        </w:numPr>
        <w:tabs>
          <w:tab w:val="left" w:pos="377"/>
        </w:tabs>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14:paraId="30AE4E52" w14:textId="77777777" w:rsidR="008D5CF5" w:rsidRDefault="008D5CF5">
      <w:pPr>
        <w:numPr>
          <w:ilvl w:val="0"/>
          <w:numId w:val="15"/>
        </w:numPr>
        <w:tabs>
          <w:tab w:val="left" w:pos="377"/>
        </w:tabs>
      </w:pPr>
      <w:r>
        <w:rPr>
          <w:rFonts w:hint="eastAsia"/>
          <w:b/>
          <w:bCs/>
        </w:rPr>
        <w:t>段落格式：</w:t>
      </w:r>
      <w:r>
        <w:rPr>
          <w:rFonts w:hint="eastAsia"/>
        </w:rPr>
        <w:t>宋体，小四号，段前：</w:t>
      </w:r>
      <w:r>
        <w:rPr>
          <w:rFonts w:hint="eastAsia"/>
        </w:rPr>
        <w:t>0</w:t>
      </w:r>
      <w:r>
        <w:rPr>
          <w:rFonts w:hint="eastAsia"/>
        </w:rPr>
        <w:t>行，段后：</w:t>
      </w:r>
      <w:r>
        <w:t>0</w:t>
      </w:r>
      <w:r>
        <w:rPr>
          <w:rFonts w:hint="eastAsia"/>
        </w:rPr>
        <w:t>行，行距：多倍行距</w:t>
      </w:r>
      <w:r>
        <w:t>1.25</w:t>
      </w:r>
      <w:r>
        <w:rPr>
          <w:rFonts w:hint="eastAsia"/>
        </w:rPr>
        <w:t>倍，取消“网格对齐”选项。模板中已经自动设置为缺省值。</w:t>
      </w:r>
    </w:p>
    <w:p w14:paraId="29FF6FAA" w14:textId="77777777" w:rsidR="008D5CF5" w:rsidRDefault="008D5CF5">
      <w:pPr>
        <w:numPr>
          <w:ilvl w:val="0"/>
          <w:numId w:val="15"/>
        </w:numPr>
        <w:tabs>
          <w:tab w:val="left" w:pos="377"/>
        </w:tabs>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476B985C" w14:textId="77777777" w:rsidR="008D5CF5" w:rsidRDefault="008D5CF5">
      <w:pPr>
        <w:ind w:firstLineChars="200" w:firstLine="480"/>
        <w:rPr>
          <w:rFonts w:hint="eastAsia"/>
        </w:rPr>
      </w:pPr>
    </w:p>
    <w:p w14:paraId="05C0E5D4" w14:textId="77777777" w:rsidR="008D5CF5" w:rsidRDefault="008D5CF5">
      <w:pPr>
        <w:pStyle w:val="2"/>
      </w:pPr>
      <w:bookmarkStart w:id="41" w:name="_Toc527969340"/>
      <w:bookmarkStart w:id="42" w:name="_Toc105563303"/>
      <w:bookmarkStart w:id="43" w:name="_Toc69735923"/>
      <w:bookmarkStart w:id="44" w:name="_Toc70499223"/>
      <w:bookmarkStart w:id="45" w:name="_Toc70495036"/>
      <w:r>
        <w:t xml:space="preserve">2.4 </w:t>
      </w:r>
      <w:r>
        <w:rPr>
          <w:rFonts w:hint="eastAsia"/>
        </w:rPr>
        <w:t>章节标题格式</w:t>
      </w:r>
      <w:bookmarkEnd w:id="41"/>
      <w:bookmarkEnd w:id="42"/>
      <w:bookmarkEnd w:id="43"/>
      <w:bookmarkEnd w:id="44"/>
      <w:bookmarkEnd w:id="45"/>
    </w:p>
    <w:p w14:paraId="543DB8C7" w14:textId="77777777" w:rsidR="008D5CF5" w:rsidRDefault="008D5CF5">
      <w:pPr>
        <w:numPr>
          <w:ilvl w:val="0"/>
          <w:numId w:val="16"/>
        </w:numPr>
        <w:tabs>
          <w:tab w:val="left" w:pos="377"/>
        </w:tabs>
      </w:pPr>
      <w:bookmarkStart w:id="46" w:name="_Hlk69720840"/>
      <w:bookmarkStart w:id="47"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w:t>
      </w:r>
      <w:r>
        <w:rPr>
          <w:rFonts w:hint="eastAsia"/>
        </w:rPr>
        <w:lastRenderedPageBreak/>
        <w:t>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yellow"/>
        </w:rPr>
        <w:t>每章分节，另起一页，具体见“</w:t>
      </w:r>
      <w:r>
        <w:rPr>
          <w:rFonts w:hint="eastAsia"/>
        </w:rPr>
        <w:t xml:space="preserve">4.5 </w:t>
      </w:r>
      <w:r>
        <w:rPr>
          <w:rFonts w:hint="eastAsia"/>
        </w:rPr>
        <w:t>各章之间的分隔符设置</w:t>
      </w:r>
      <w:r>
        <w:rPr>
          <w:rFonts w:hint="eastAsia"/>
          <w:highlight w:val="yellow"/>
        </w:rPr>
        <w:t>”。</w:t>
      </w:r>
    </w:p>
    <w:p w14:paraId="5EE67E10" w14:textId="77777777" w:rsidR="008D5CF5" w:rsidRDefault="008D5CF5">
      <w:pPr>
        <w:numPr>
          <w:ilvl w:val="0"/>
          <w:numId w:val="16"/>
        </w:numPr>
        <w:tabs>
          <w:tab w:val="left" w:pos="377"/>
        </w:tabs>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w:t>
      </w:r>
      <w:proofErr w:type="gramStart"/>
      <w:r>
        <w:rPr>
          <w:rFonts w:hint="eastAsia"/>
          <w:highlight w:val="yellow"/>
        </w:rPr>
        <w:t>不</w:t>
      </w:r>
      <w:proofErr w:type="gramEnd"/>
      <w:r>
        <w:rPr>
          <w:rFonts w:hint="eastAsia"/>
          <w:highlight w:val="yellow"/>
        </w:rPr>
        <w:t>缩进）</w:t>
      </w:r>
      <w:r>
        <w:rPr>
          <w:rFonts w:hint="eastAsia"/>
        </w:rPr>
        <w:t>；或者手动设置，黑体，四号，居左，段前：</w:t>
      </w:r>
      <w:r>
        <w:rPr>
          <w:rFonts w:hint="eastAsia"/>
        </w:rPr>
        <w:t>0</w:t>
      </w:r>
      <w:r>
        <w:rPr>
          <w:rFonts w:hint="eastAsia"/>
        </w:rPr>
        <w:t>行，段后：</w:t>
      </w:r>
      <w:r>
        <w:t>0</w:t>
      </w:r>
      <w:r>
        <w:rPr>
          <w:rFonts w:hint="eastAsia"/>
        </w:rPr>
        <w:t>行，行距：</w:t>
      </w:r>
      <w:r>
        <w:t>1.5</w:t>
      </w:r>
      <w:r>
        <w:rPr>
          <w:rFonts w:hint="eastAsia"/>
        </w:rPr>
        <w:t>倍行距。</w:t>
      </w:r>
    </w:p>
    <w:p w14:paraId="4B7F0880" w14:textId="77777777" w:rsidR="008D5CF5" w:rsidRDefault="008D5CF5">
      <w:pPr>
        <w:numPr>
          <w:ilvl w:val="0"/>
          <w:numId w:val="16"/>
        </w:numPr>
        <w:tabs>
          <w:tab w:val="left" w:pos="377"/>
        </w:tabs>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w:t>
      </w:r>
      <w:proofErr w:type="gramStart"/>
      <w:r>
        <w:rPr>
          <w:rFonts w:hint="eastAsia"/>
          <w:highlight w:val="yellow"/>
        </w:rPr>
        <w:t>不</w:t>
      </w:r>
      <w:proofErr w:type="gramEnd"/>
      <w:r>
        <w:rPr>
          <w:rFonts w:hint="eastAsia"/>
          <w:highlight w:val="yellow"/>
        </w:rPr>
        <w:t>缩进）</w:t>
      </w:r>
      <w:r>
        <w:rPr>
          <w:rFonts w:hint="eastAsia"/>
        </w:rPr>
        <w:t>；或者手动设置，字体：黑体，居左，字号：小四号，</w:t>
      </w:r>
      <w:r>
        <w:t>1.5</w:t>
      </w:r>
      <w:r>
        <w:rPr>
          <w:rFonts w:hint="eastAsia"/>
        </w:rPr>
        <w:t>倍行距，段前：</w:t>
      </w:r>
      <w:r>
        <w:rPr>
          <w:rFonts w:hint="eastAsia"/>
        </w:rPr>
        <w:t>0</w:t>
      </w:r>
      <w:r>
        <w:rPr>
          <w:rFonts w:hint="eastAsia"/>
        </w:rPr>
        <w:t>行，段后：</w:t>
      </w:r>
      <w:r>
        <w:t>0</w:t>
      </w:r>
      <w:r>
        <w:rPr>
          <w:rFonts w:hint="eastAsia"/>
        </w:rPr>
        <w:t>行。</w:t>
      </w:r>
    </w:p>
    <w:bookmarkEnd w:id="46"/>
    <w:p w14:paraId="6375E46C" w14:textId="77777777" w:rsidR="008D5CF5" w:rsidRDefault="008D5CF5">
      <w:pPr>
        <w:numPr>
          <w:ilvl w:val="0"/>
          <w:numId w:val="16"/>
        </w:numPr>
        <w:tabs>
          <w:tab w:val="left" w:pos="377"/>
        </w:tabs>
      </w:pPr>
      <w:r>
        <w:rPr>
          <w:rFonts w:hint="eastAsia"/>
        </w:rPr>
        <w:t>修改样式示例（</w:t>
      </w:r>
      <w:r>
        <w:t>Office Word 2010</w:t>
      </w:r>
      <w:r>
        <w:rPr>
          <w:rFonts w:hint="eastAsia"/>
        </w:rPr>
        <w:t>）：如图</w:t>
      </w:r>
      <w:r>
        <w:t>2.1</w:t>
      </w:r>
      <w:r>
        <w:rPr>
          <w:rFonts w:hint="eastAsia"/>
        </w:rPr>
        <w:t>所示。</w:t>
      </w:r>
    </w:p>
    <w:p w14:paraId="3CC8FFD7" w14:textId="77777777" w:rsidR="008D5CF5" w:rsidRDefault="008D5CF5">
      <w:pPr>
        <w:tabs>
          <w:tab w:val="left" w:pos="377"/>
        </w:tabs>
        <w:ind w:left="900"/>
        <w:rPr>
          <w:rFonts w:hint="eastAsia"/>
        </w:rPr>
      </w:pPr>
    </w:p>
    <w:bookmarkEnd w:id="47"/>
    <w:p w14:paraId="060BB792" w14:textId="4364C13E" w:rsidR="008D5CF5" w:rsidRDefault="00C53A20">
      <w:pPr>
        <w:ind w:leftChars="200" w:left="480"/>
        <w:jc w:val="center"/>
      </w:pPr>
      <w:r>
        <w:rPr>
          <w:noProof/>
          <w:lang w:val="en-US" w:eastAsia="zh-CN"/>
        </w:rPr>
        <w:drawing>
          <wp:inline distT="0" distB="0" distL="0" distR="0" wp14:anchorId="48C08949" wp14:editId="480A04BE">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2921000"/>
                    </a:xfrm>
                    <a:prstGeom prst="rect">
                      <a:avLst/>
                    </a:prstGeom>
                    <a:noFill/>
                    <a:ln>
                      <a:noFill/>
                    </a:ln>
                  </pic:spPr>
                </pic:pic>
              </a:graphicData>
            </a:graphic>
          </wp:inline>
        </w:drawing>
      </w:r>
    </w:p>
    <w:p w14:paraId="0A8E1510" w14:textId="77777777" w:rsidR="008D5CF5" w:rsidRDefault="008D5CF5">
      <w:pPr>
        <w:pStyle w:val="affff3"/>
        <w:spacing w:after="318"/>
      </w:pPr>
      <w:r>
        <w:rPr>
          <w:rFonts w:hint="eastAsia"/>
        </w:rPr>
        <w:t>图</w:t>
      </w:r>
      <w:r>
        <w:t xml:space="preserve">2.1 </w:t>
      </w:r>
      <w:r>
        <w:rPr>
          <w:rFonts w:hint="eastAsia"/>
        </w:rPr>
        <w:t>样式修改示例</w:t>
      </w:r>
    </w:p>
    <w:p w14:paraId="07CAC30F" w14:textId="77777777" w:rsidR="008D5CF5" w:rsidRDefault="008D5CF5">
      <w:pPr>
        <w:pStyle w:val="2"/>
      </w:pPr>
      <w:bookmarkStart w:id="48" w:name="_Toc69735924"/>
      <w:bookmarkStart w:id="49" w:name="_Toc70495037"/>
      <w:bookmarkStart w:id="50" w:name="_Toc527969341"/>
      <w:bookmarkStart w:id="51" w:name="_Toc105563304"/>
      <w:bookmarkStart w:id="52" w:name="_Toc70499224"/>
      <w:r>
        <w:t xml:space="preserve">2.5 </w:t>
      </w:r>
      <w:r>
        <w:rPr>
          <w:rFonts w:hint="eastAsia"/>
        </w:rPr>
        <w:t>各章之间的分隔符设置</w:t>
      </w:r>
      <w:bookmarkEnd w:id="48"/>
      <w:bookmarkEnd w:id="49"/>
      <w:bookmarkEnd w:id="50"/>
      <w:bookmarkEnd w:id="51"/>
      <w:bookmarkEnd w:id="52"/>
    </w:p>
    <w:p w14:paraId="08A9CB6D" w14:textId="77777777" w:rsidR="008D5CF5" w:rsidRDefault="008D5CF5">
      <w:pPr>
        <w:tabs>
          <w:tab w:val="left" w:pos="377"/>
        </w:tabs>
        <w:ind w:firstLineChars="200" w:firstLine="480"/>
      </w:pPr>
      <w:r>
        <w:rPr>
          <w:rFonts w:hint="eastAsia"/>
          <w:highlight w:val="yellow"/>
        </w:rPr>
        <w:t>各章之间应重新分页，使用“分页符”进行分隔</w:t>
      </w:r>
      <w:r>
        <w:rPr>
          <w:rFonts w:hint="eastAsia"/>
        </w:rPr>
        <w:t>。</w:t>
      </w:r>
    </w:p>
    <w:p w14:paraId="74EDD82E" w14:textId="77777777" w:rsidR="008D5CF5" w:rsidRDefault="008D5CF5">
      <w:pPr>
        <w:tabs>
          <w:tab w:val="left" w:pos="377"/>
        </w:tabs>
        <w:ind w:firstLineChars="200" w:firstLine="480"/>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14:paraId="638B56C4" w14:textId="77777777" w:rsidR="008D5CF5" w:rsidRDefault="008D5CF5">
      <w:pPr>
        <w:pStyle w:val="2"/>
      </w:pPr>
      <w:bookmarkStart w:id="53" w:name="_Toc69735925"/>
      <w:bookmarkStart w:id="54" w:name="_Toc70495038"/>
      <w:bookmarkStart w:id="55" w:name="_Toc70499225"/>
      <w:bookmarkStart w:id="56" w:name="_Toc527969342"/>
      <w:bookmarkStart w:id="57" w:name="_Toc105563305"/>
      <w:r>
        <w:t xml:space="preserve">2.6 </w:t>
      </w:r>
      <w:r>
        <w:rPr>
          <w:rFonts w:hint="eastAsia"/>
        </w:rPr>
        <w:t>正文中的编号</w:t>
      </w:r>
      <w:bookmarkEnd w:id="53"/>
      <w:bookmarkEnd w:id="54"/>
      <w:bookmarkEnd w:id="55"/>
      <w:bookmarkEnd w:id="56"/>
      <w:bookmarkEnd w:id="57"/>
    </w:p>
    <w:p w14:paraId="738C995B" w14:textId="77777777" w:rsidR="008D5CF5" w:rsidRDefault="008D5CF5">
      <w:pPr>
        <w:tabs>
          <w:tab w:val="left" w:pos="377"/>
        </w:tabs>
        <w:ind w:firstLineChars="200" w:firstLine="480"/>
      </w:pPr>
      <w:r>
        <w:rPr>
          <w:rFonts w:hint="eastAsia"/>
          <w:highlight w:val="yellow"/>
        </w:rPr>
        <w:t>正文中的图、表、公式一律采用阿拉伯数字分章编号。</w:t>
      </w:r>
    </w:p>
    <w:p w14:paraId="73E4376F" w14:textId="77777777" w:rsidR="008D5CF5" w:rsidRDefault="008D5CF5">
      <w:pPr>
        <w:tabs>
          <w:tab w:val="left" w:pos="377"/>
        </w:tabs>
        <w:ind w:firstLineChars="200" w:firstLine="480"/>
      </w:pPr>
      <w:r>
        <w:rPr>
          <w:rFonts w:hint="eastAsia"/>
        </w:rPr>
        <w:t>如图</w:t>
      </w:r>
      <w:r>
        <w:t>1.2</w:t>
      </w:r>
      <w:r>
        <w:rPr>
          <w:rFonts w:hint="eastAsia"/>
        </w:rPr>
        <w:t>，表</w:t>
      </w:r>
      <w:r>
        <w:t>2.3</w:t>
      </w:r>
      <w:r>
        <w:rPr>
          <w:rFonts w:hint="eastAsia"/>
        </w:rPr>
        <w:t>，式</w:t>
      </w:r>
      <w:r>
        <w:rPr>
          <w:rFonts w:hint="eastAsia"/>
        </w:rPr>
        <w:t>4.5</w:t>
      </w:r>
      <w:r>
        <w:rPr>
          <w:rFonts w:hint="eastAsia"/>
        </w:rPr>
        <w:t>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14:paraId="152F9570" w14:textId="77777777" w:rsidR="008D5CF5" w:rsidRDefault="008D5CF5">
      <w:pPr>
        <w:tabs>
          <w:tab w:val="left" w:pos="377"/>
        </w:tabs>
        <w:ind w:firstLine="480"/>
        <w:rPr>
          <w:rFonts w:hint="eastAsia"/>
        </w:rPr>
      </w:pPr>
    </w:p>
    <w:p w14:paraId="5D84A3C1" w14:textId="2A2FF8EA" w:rsidR="008D5CF5" w:rsidRDefault="008D5CF5">
      <w:pPr>
        <w:pStyle w:val="1"/>
      </w:pPr>
      <w:r>
        <w:br w:type="page"/>
      </w:r>
      <w:bookmarkStart w:id="58" w:name="_Toc70495039"/>
      <w:bookmarkStart w:id="59" w:name="_Toc69735926"/>
      <w:bookmarkStart w:id="60" w:name="_Toc70499226"/>
      <w:r w:rsidR="00C53A20">
        <w:rPr>
          <w:noProof/>
          <w:lang w:val="en-US" w:eastAsia="zh-CN"/>
        </w:rPr>
        <w:lastRenderedPageBreak/>
        <mc:AlternateContent>
          <mc:Choice Requires="wps">
            <w:drawing>
              <wp:anchor distT="0" distB="0" distL="114300" distR="114300" simplePos="0" relativeHeight="251660288" behindDoc="0" locked="0" layoutInCell="1" allowOverlap="1" wp14:anchorId="124E0B1C" wp14:editId="51439ECD">
                <wp:simplePos x="0" y="0"/>
                <wp:positionH relativeFrom="column">
                  <wp:posOffset>2909570</wp:posOffset>
                </wp:positionH>
                <wp:positionV relativeFrom="paragraph">
                  <wp:posOffset>178435</wp:posOffset>
                </wp:positionV>
                <wp:extent cx="3048000" cy="1294765"/>
                <wp:effectExtent l="1707515" t="6985" r="6985" b="12700"/>
                <wp:wrapNone/>
                <wp:docPr id="9" name="自选图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294765"/>
                        </a:xfrm>
                        <a:prstGeom prst="wedgeRoundRectCallout">
                          <a:avLst>
                            <a:gd name="adj1" fmla="val -104083"/>
                            <a:gd name="adj2" fmla="val 10718"/>
                            <a:gd name="adj3" fmla="val 16667"/>
                          </a:avLst>
                        </a:prstGeom>
                        <a:solidFill>
                          <a:srgbClr val="FFFFFF"/>
                        </a:solidFill>
                        <a:ln w="9525">
                          <a:solidFill>
                            <a:srgbClr val="0033CC"/>
                          </a:solidFill>
                          <a:miter lim="800000"/>
                          <a:headEnd/>
                          <a:tailEnd/>
                        </a:ln>
                      </wps:spPr>
                      <wps:txbx>
                        <w:txbxContent>
                          <w:p w14:paraId="31A74112" w14:textId="77777777" w:rsidR="008D5CF5" w:rsidRDefault="008D5CF5">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w:t>
                            </w:r>
                            <w:proofErr w:type="gramStart"/>
                            <w:r>
                              <w:rPr>
                                <w:rFonts w:hint="eastAsia"/>
                                <w:bCs/>
                                <w:color w:val="000080"/>
                                <w:sz w:val="22"/>
                              </w:rPr>
                              <w:t>不</w:t>
                            </w:r>
                            <w:proofErr w:type="gramEnd"/>
                            <w:r>
                              <w:rPr>
                                <w:rFonts w:hint="eastAsia"/>
                                <w:bCs/>
                                <w:color w:val="000080"/>
                                <w:sz w:val="22"/>
                              </w:rPr>
                              <w:t>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E0B1C" id="自选图形 32" o:spid="_x0000_s1034" type="#_x0000_t62" style="position:absolute;left:0;text-align:left;margin-left:229.1pt;margin-top:14.05pt;width:240pt;height:10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" adj="-11682,13115" strokecolor="#03c">
                <v:textbox>
                  <w:txbxContent>
                    <w:p w14:paraId="31A74112" w14:textId="77777777" w:rsidR="008D5CF5" w:rsidRDefault="008D5CF5">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w:t>
                      </w:r>
                      <w:proofErr w:type="gramStart"/>
                      <w:r>
                        <w:rPr>
                          <w:rFonts w:hint="eastAsia"/>
                          <w:bCs/>
                          <w:color w:val="000080"/>
                          <w:sz w:val="22"/>
                        </w:rPr>
                        <w:t>不</w:t>
                      </w:r>
                      <w:proofErr w:type="gramEnd"/>
                      <w:r>
                        <w:rPr>
                          <w:rFonts w:hint="eastAsia"/>
                          <w:bCs/>
                          <w:color w:val="000080"/>
                          <w:sz w:val="22"/>
                        </w:rPr>
                        <w:t>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mc:Fallback>
        </mc:AlternateContent>
      </w:r>
      <w:r>
        <w:t xml:space="preserve">3 </w:t>
      </w:r>
      <w:r>
        <w:rPr>
          <w:rFonts w:hint="eastAsia"/>
        </w:rPr>
        <w:t>图表及公式的格式说明</w:t>
      </w:r>
      <w:bookmarkEnd w:id="58"/>
      <w:bookmarkEnd w:id="59"/>
      <w:bookmarkEnd w:id="60"/>
    </w:p>
    <w:p w14:paraId="448B1A8D" w14:textId="77777777" w:rsidR="008D5CF5" w:rsidRDefault="008D5CF5">
      <w:pPr>
        <w:pStyle w:val="2"/>
      </w:pPr>
      <w:bookmarkStart w:id="61" w:name="_Toc69735927"/>
      <w:bookmarkStart w:id="62" w:name="_Toc70499227"/>
      <w:bookmarkStart w:id="63" w:name="_Toc70495040"/>
      <w:r>
        <w:t xml:space="preserve">3.1 </w:t>
      </w:r>
      <w:r>
        <w:rPr>
          <w:rFonts w:hint="eastAsia"/>
        </w:rPr>
        <w:t>图的格式说明</w:t>
      </w:r>
      <w:bookmarkEnd w:id="61"/>
      <w:bookmarkEnd w:id="62"/>
      <w:bookmarkEnd w:id="63"/>
    </w:p>
    <w:p w14:paraId="27865B3B" w14:textId="77777777" w:rsidR="008D5CF5" w:rsidRDefault="008D5CF5">
      <w:pPr>
        <w:pStyle w:val="3"/>
      </w:pPr>
      <w:bookmarkStart w:id="64" w:name="_Toc70495041"/>
      <w:bookmarkStart w:id="65" w:name="_Toc70499228"/>
      <w:bookmarkStart w:id="66" w:name="_Toc69735928"/>
      <w:r>
        <w:t xml:space="preserve">3.1.1 </w:t>
      </w:r>
      <w:r>
        <w:rPr>
          <w:rFonts w:hint="eastAsia"/>
        </w:rPr>
        <w:t>图的格式示例</w:t>
      </w:r>
      <w:bookmarkEnd w:id="64"/>
      <w:bookmarkEnd w:id="65"/>
      <w:bookmarkEnd w:id="66"/>
      <w:r>
        <w:t xml:space="preserve"> </w:t>
      </w:r>
    </w:p>
    <w:p w14:paraId="6866AF43" w14:textId="77777777" w:rsidR="008D5CF5" w:rsidRDefault="008D5CF5">
      <w:pPr>
        <w:ind w:firstLineChars="200" w:firstLine="480"/>
      </w:pPr>
      <w:r>
        <w:rPr>
          <w:rFonts w:hint="eastAsia"/>
        </w:rPr>
        <w:t>图在正文中的格式示例如图</w:t>
      </w:r>
      <w:r>
        <w:t>3.1</w:t>
      </w:r>
      <w:r>
        <w:rPr>
          <w:rFonts w:hint="eastAsia"/>
        </w:rPr>
        <w:t>所示。</w:t>
      </w:r>
    </w:p>
    <w:p w14:paraId="465E8C75" w14:textId="77777777" w:rsidR="008D5CF5" w:rsidRDefault="008D5CF5">
      <w:pPr>
        <w:ind w:firstLine="480"/>
      </w:pPr>
    </w:p>
    <w:p w14:paraId="343F4CA8" w14:textId="64BA098C" w:rsidR="008D5CF5" w:rsidRDefault="00C53A20">
      <w:pPr>
        <w:ind w:firstLine="480"/>
        <w:jc w:val="center"/>
      </w:pPr>
      <w:r>
        <w:rPr>
          <w:noProof/>
        </w:rPr>
        <w:drawing>
          <wp:inline distT="0" distB="0" distL="0" distR="0" wp14:anchorId="1D5F99C7" wp14:editId="383F0545">
            <wp:extent cx="4546600" cy="334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6600" cy="3340100"/>
                    </a:xfrm>
                    <a:prstGeom prst="rect">
                      <a:avLst/>
                    </a:prstGeom>
                    <a:noFill/>
                    <a:ln>
                      <a:noFill/>
                    </a:ln>
                  </pic:spPr>
                </pic:pic>
              </a:graphicData>
            </a:graphic>
          </wp:inline>
        </w:drawing>
      </w:r>
    </w:p>
    <w:p w14:paraId="7B6C8EF0" w14:textId="77777777" w:rsidR="008D5CF5" w:rsidRDefault="008D5CF5">
      <w:pPr>
        <w:pStyle w:val="affff3"/>
        <w:spacing w:after="318"/>
      </w:pPr>
      <w:r>
        <w:rPr>
          <w:rFonts w:hint="eastAsia"/>
        </w:rPr>
        <w:t>图</w:t>
      </w:r>
      <w:r>
        <w:t xml:space="preserve">3.1 </w:t>
      </w:r>
      <w:r>
        <w:rPr>
          <w:rFonts w:hint="eastAsia"/>
        </w:rPr>
        <w:t>样式</w:t>
      </w:r>
    </w:p>
    <w:p w14:paraId="0EB47916" w14:textId="77777777" w:rsidR="008D5CF5" w:rsidRDefault="008D5CF5">
      <w:pPr>
        <w:ind w:firstLine="482"/>
      </w:pPr>
    </w:p>
    <w:p w14:paraId="3C960A0C" w14:textId="77777777" w:rsidR="008D5CF5" w:rsidRDefault="008D5CF5">
      <w:pPr>
        <w:ind w:firstLineChars="200" w:firstLine="480"/>
        <w:rPr>
          <w:shd w:val="clear" w:color="auto" w:fill="FFFF00"/>
        </w:rPr>
      </w:pPr>
      <w:r>
        <w:rPr>
          <w:rFonts w:hint="eastAsia"/>
          <w:shd w:val="clear" w:color="auto" w:fill="FFFF00"/>
        </w:rPr>
        <w:t>表、图序号后面，适当留空</w:t>
      </w:r>
      <w:r>
        <w:rPr>
          <w:rFonts w:ascii="宋体" w:hAnsi="宋体" w:hint="eastAsia"/>
          <w:highlight w:val="yellow"/>
        </w:rPr>
        <w:t>（中文状态空</w:t>
      </w:r>
      <w:r>
        <w:rPr>
          <w:rFonts w:ascii="宋体" w:hAnsi="宋体"/>
          <w:highlight w:val="yellow"/>
        </w:rPr>
        <w:t>1</w:t>
      </w:r>
      <w:r>
        <w:rPr>
          <w:rFonts w:ascii="宋体" w:hAnsi="宋体" w:hint="eastAsia"/>
          <w:highlight w:val="yellow"/>
        </w:rPr>
        <w:t>格）</w:t>
      </w:r>
      <w:r>
        <w:rPr>
          <w:rFonts w:hint="eastAsia"/>
          <w:shd w:val="clear" w:color="auto" w:fill="FFFF00"/>
        </w:rPr>
        <w:t>。</w:t>
      </w:r>
    </w:p>
    <w:p w14:paraId="630C4C05" w14:textId="77777777" w:rsidR="008D5CF5" w:rsidRDefault="008D5CF5">
      <w:pPr>
        <w:ind w:firstLineChars="200" w:firstLine="480"/>
      </w:pPr>
      <w:r>
        <w:rPr>
          <w:rFonts w:hint="eastAsia"/>
        </w:rPr>
        <w:t>图</w:t>
      </w:r>
      <w:r>
        <w:t>3.1</w:t>
      </w:r>
      <w:r>
        <w:rPr>
          <w:rFonts w:hint="eastAsia"/>
        </w:rPr>
        <w:t>显示了论文模板中所定义的样式选择方法。使用鼠标选择相应的样式，对应的文字格式就发生相应改变。</w:t>
      </w:r>
    </w:p>
    <w:p w14:paraId="69CD379A" w14:textId="77777777" w:rsidR="008D5CF5" w:rsidRDefault="008D5CF5">
      <w:pPr>
        <w:pStyle w:val="3"/>
      </w:pPr>
      <w:bookmarkStart w:id="67" w:name="_Toc69735929"/>
      <w:bookmarkStart w:id="68" w:name="_Toc70495042"/>
      <w:bookmarkStart w:id="69" w:name="_Toc70499229"/>
      <w:r>
        <w:t xml:space="preserve">3.1.2 </w:t>
      </w:r>
      <w:r>
        <w:rPr>
          <w:rFonts w:hint="eastAsia"/>
        </w:rPr>
        <w:t>图的格式描述</w:t>
      </w:r>
      <w:bookmarkEnd w:id="67"/>
      <w:bookmarkEnd w:id="68"/>
      <w:bookmarkEnd w:id="69"/>
    </w:p>
    <w:p w14:paraId="00DAFC58" w14:textId="77777777" w:rsidR="008D5CF5" w:rsidRDefault="008D5CF5">
      <w:pPr>
        <w:numPr>
          <w:ilvl w:val="0"/>
          <w:numId w:val="17"/>
        </w:numPr>
        <w:ind w:left="0" w:firstLineChars="200" w:firstLine="480"/>
        <w:rPr>
          <w:bCs/>
        </w:rPr>
      </w:pPr>
      <w:r>
        <w:rPr>
          <w:rFonts w:hint="eastAsia"/>
          <w:bCs/>
        </w:rPr>
        <w:t>图的绘制方法</w:t>
      </w:r>
    </w:p>
    <w:p w14:paraId="6C0F76EF" w14:textId="77777777" w:rsidR="008D5CF5" w:rsidRDefault="008D5CF5">
      <w:pPr>
        <w:ind w:firstLineChars="200" w:firstLine="480"/>
      </w:pPr>
      <w:r>
        <w:rPr>
          <w:rFonts w:hint="eastAsia"/>
        </w:rPr>
        <w:t>①</w:t>
      </w:r>
      <w:r>
        <w:t xml:space="preserve"> </w:t>
      </w:r>
      <w:r>
        <w:rPr>
          <w:rFonts w:hint="eastAsia"/>
        </w:rPr>
        <w:t>插图、照片应尽量通过扫描粘贴进本文。</w:t>
      </w:r>
    </w:p>
    <w:p w14:paraId="2852AD28" w14:textId="77777777" w:rsidR="008D5CF5" w:rsidRDefault="008D5CF5">
      <w:pPr>
        <w:ind w:firstLineChars="200" w:firstLine="480"/>
      </w:pPr>
      <w:r>
        <w:rPr>
          <w:rFonts w:hint="eastAsia"/>
        </w:rPr>
        <w:t>②</w:t>
      </w:r>
      <w:r>
        <w:t xml:space="preserve"> </w:t>
      </w:r>
      <w:r>
        <w:rPr>
          <w:rFonts w:hint="eastAsia"/>
        </w:rPr>
        <w:t>简单文字图可用</w:t>
      </w:r>
      <w:r>
        <w:t>WORD</w:t>
      </w:r>
      <w:r>
        <w:rPr>
          <w:rFonts w:hint="eastAsia"/>
        </w:rPr>
        <w:t>直接绘制，复杂的</w:t>
      </w:r>
      <w:proofErr w:type="gramStart"/>
      <w:r>
        <w:rPr>
          <w:rFonts w:hint="eastAsia"/>
        </w:rPr>
        <w:t>图考虑</w:t>
      </w:r>
      <w:proofErr w:type="gramEnd"/>
      <w:r>
        <w:rPr>
          <w:rFonts w:hint="eastAsia"/>
        </w:rPr>
        <w:t>使用相应的图形绘制软件完成，提高图形表达质量。</w:t>
      </w:r>
    </w:p>
    <w:p w14:paraId="06C99FFE" w14:textId="77777777" w:rsidR="008D5CF5" w:rsidRDefault="008D5CF5">
      <w:pPr>
        <w:numPr>
          <w:ilvl w:val="0"/>
          <w:numId w:val="17"/>
        </w:numPr>
        <w:ind w:left="0" w:firstLineChars="200" w:firstLine="480"/>
        <w:rPr>
          <w:bCs/>
        </w:rPr>
      </w:pPr>
      <w:r>
        <w:rPr>
          <w:rFonts w:hint="eastAsia"/>
          <w:bCs/>
        </w:rPr>
        <w:t>图的位置</w:t>
      </w:r>
    </w:p>
    <w:p w14:paraId="000B7931" w14:textId="77777777" w:rsidR="008D5CF5" w:rsidRDefault="008D5CF5">
      <w:pPr>
        <w:ind w:firstLineChars="200" w:firstLine="480"/>
      </w:pPr>
      <w:r>
        <w:rPr>
          <w:rFonts w:hint="eastAsia"/>
        </w:rPr>
        <w:t>①</w:t>
      </w:r>
      <w:r>
        <w:t xml:space="preserve"> </w:t>
      </w:r>
      <w:r>
        <w:rPr>
          <w:rFonts w:hint="eastAsia"/>
        </w:rPr>
        <w:t>插图应编排在正文提及之后，插图处的该页空白不够时，则可将其后文字部分提前排写，</w:t>
      </w:r>
      <w:proofErr w:type="gramStart"/>
      <w:r>
        <w:rPr>
          <w:rFonts w:hint="eastAsia"/>
        </w:rPr>
        <w:t>将图移到次页最前面</w:t>
      </w:r>
      <w:proofErr w:type="gramEnd"/>
      <w:r>
        <w:rPr>
          <w:rFonts w:hint="eastAsia"/>
        </w:rPr>
        <w:t>，</w:t>
      </w:r>
      <w:r>
        <w:rPr>
          <w:rFonts w:hint="eastAsia"/>
          <w:highlight w:val="yellow"/>
        </w:rPr>
        <w:t>图居中排列。</w:t>
      </w:r>
    </w:p>
    <w:p w14:paraId="5334FCD4" w14:textId="77777777" w:rsidR="008D5CF5" w:rsidRDefault="008D5CF5">
      <w:pPr>
        <w:ind w:firstLineChars="200" w:firstLine="480"/>
      </w:pPr>
      <w:r>
        <w:rPr>
          <w:rFonts w:hint="eastAsia"/>
        </w:rPr>
        <w:t>②</w:t>
      </w:r>
      <w:r>
        <w:t xml:space="preserve"> </w:t>
      </w:r>
      <w:r>
        <w:rPr>
          <w:rFonts w:hint="eastAsia"/>
          <w:highlight w:val="yellow"/>
        </w:rPr>
        <w:t>图与上文之间应留</w:t>
      </w:r>
      <w:proofErr w:type="gramStart"/>
      <w:r>
        <w:rPr>
          <w:rFonts w:hint="eastAsia"/>
          <w:highlight w:val="yellow"/>
        </w:rPr>
        <w:t>一</w:t>
      </w:r>
      <w:proofErr w:type="gramEnd"/>
      <w:r>
        <w:rPr>
          <w:rFonts w:hint="eastAsia"/>
          <w:highlight w:val="yellow"/>
        </w:rPr>
        <w:t>空行。</w:t>
      </w:r>
    </w:p>
    <w:p w14:paraId="32D43B6B" w14:textId="77777777" w:rsidR="008D5CF5" w:rsidRDefault="008D5CF5">
      <w:pPr>
        <w:ind w:firstLineChars="200" w:firstLine="480"/>
      </w:pPr>
      <w:r>
        <w:rPr>
          <w:rFonts w:hint="eastAsia"/>
        </w:rPr>
        <w:t>③</w:t>
      </w:r>
      <w:r>
        <w:rPr>
          <w:rFonts w:hint="eastAsia"/>
        </w:rPr>
        <w:t xml:space="preserve"> </w:t>
      </w:r>
      <w:r>
        <w:rPr>
          <w:rFonts w:hint="eastAsia"/>
        </w:rPr>
        <w:t>图中若有附注，一律用阿拉伯数字和右半圆括号按顺序编排，如注</w:t>
      </w:r>
      <w:r>
        <w:lastRenderedPageBreak/>
        <w:t>1</w:t>
      </w:r>
      <w:r>
        <w:rPr>
          <w:rFonts w:hint="eastAsia"/>
        </w:rPr>
        <w:t>），附注写在图的下方。</w:t>
      </w:r>
    </w:p>
    <w:p w14:paraId="12F8364A" w14:textId="77777777" w:rsidR="008D5CF5" w:rsidRDefault="008D5CF5">
      <w:pPr>
        <w:numPr>
          <w:ilvl w:val="0"/>
          <w:numId w:val="17"/>
        </w:numPr>
        <w:ind w:left="0" w:firstLineChars="200" w:firstLine="480"/>
        <w:rPr>
          <w:bCs/>
        </w:rPr>
      </w:pPr>
      <w:r>
        <w:rPr>
          <w:rFonts w:hint="eastAsia"/>
          <w:bCs/>
        </w:rPr>
        <w:t>图的版式</w:t>
      </w:r>
    </w:p>
    <w:p w14:paraId="5747741F" w14:textId="77777777" w:rsidR="008D5CF5" w:rsidRDefault="008D5CF5">
      <w:pPr>
        <w:ind w:firstLineChars="200" w:firstLine="480"/>
      </w:pPr>
      <w:r>
        <w:rPr>
          <w:rFonts w:hint="eastAsia"/>
        </w:rPr>
        <w:t>①</w:t>
      </w:r>
      <w:r>
        <w:t xml:space="preserve"> </w:t>
      </w:r>
      <w:r>
        <w:rPr>
          <w:rFonts w:hint="eastAsia"/>
        </w:rPr>
        <w:t>“设置图片格式”的“版式”为“上下型”或“嵌入型”，不得“浮于文字之上”。</w:t>
      </w:r>
    </w:p>
    <w:p w14:paraId="6B3EAECA" w14:textId="77777777" w:rsidR="008D5CF5" w:rsidRDefault="008D5CF5">
      <w:pPr>
        <w:ind w:firstLineChars="200" w:firstLine="480"/>
      </w:pPr>
      <w:r>
        <w:rPr>
          <w:rFonts w:hint="eastAsia"/>
        </w:rPr>
        <w:t>②</w:t>
      </w:r>
      <w:r>
        <w:t xml:space="preserve"> </w:t>
      </w:r>
      <w:r>
        <w:rPr>
          <w:rFonts w:hint="eastAsia"/>
        </w:rPr>
        <w:t>图的大小尽量以一页的页面为限，不要超限，一旦超限要加续图。</w:t>
      </w:r>
    </w:p>
    <w:p w14:paraId="5EC459F1" w14:textId="77777777" w:rsidR="008D5CF5" w:rsidRDefault="008D5CF5">
      <w:pPr>
        <w:numPr>
          <w:ilvl w:val="0"/>
          <w:numId w:val="17"/>
        </w:numPr>
        <w:ind w:left="0" w:firstLineChars="200" w:firstLine="480"/>
        <w:rPr>
          <w:bCs/>
        </w:rPr>
      </w:pPr>
      <w:r>
        <w:rPr>
          <w:rFonts w:hint="eastAsia"/>
          <w:bCs/>
        </w:rPr>
        <w:t>图名的写法</w:t>
      </w:r>
    </w:p>
    <w:p w14:paraId="2DBB5562" w14:textId="77777777" w:rsidR="008D5CF5" w:rsidRDefault="008D5CF5">
      <w:pPr>
        <w:ind w:firstLineChars="200" w:firstLine="480"/>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w:t>
      </w:r>
      <w:r>
        <w:rPr>
          <w:rFonts w:hint="eastAsia"/>
        </w:rPr>
        <w:t>，若有引用图应说明出处，在图名右上角加引用文献编号。图中若有分图时，分图号用</w:t>
      </w:r>
      <w:r>
        <w:t>a</w:t>
      </w:r>
      <w:r>
        <w:rPr>
          <w:rFonts w:hint="eastAsia"/>
        </w:rPr>
        <w:t>）、</w:t>
      </w:r>
      <w:r>
        <w:t>b</w:t>
      </w:r>
      <w:r>
        <w:rPr>
          <w:rFonts w:hint="eastAsia"/>
        </w:rPr>
        <w:t>）标识并置于分图之下。图中各部分说明应采用中文（引用的外文图除外）或数字项号，各项文字说明置于图名之上（有分图名者，置于分图名之上），采用楷体小五号字。</w:t>
      </w:r>
    </w:p>
    <w:p w14:paraId="06C75A7C" w14:textId="77777777" w:rsidR="008D5CF5" w:rsidRDefault="008D5CF5">
      <w:pPr>
        <w:ind w:firstLineChars="200" w:firstLine="480"/>
      </w:pPr>
      <w:r>
        <w:rPr>
          <w:rFonts w:hint="eastAsia"/>
        </w:rPr>
        <w:t>②</w:t>
      </w:r>
      <w:r>
        <w:t xml:space="preserve"> </w:t>
      </w:r>
      <w:r>
        <w:rPr>
          <w:rFonts w:hint="eastAsia"/>
          <w:highlight w:val="yellow"/>
        </w:rPr>
        <w:t>图名与下文留</w:t>
      </w:r>
      <w:proofErr w:type="gramStart"/>
      <w:r>
        <w:rPr>
          <w:rFonts w:hint="eastAsia"/>
          <w:highlight w:val="yellow"/>
        </w:rPr>
        <w:t>一</w:t>
      </w:r>
      <w:proofErr w:type="gramEnd"/>
      <w:r>
        <w:rPr>
          <w:rFonts w:hint="eastAsia"/>
          <w:highlight w:val="yellow"/>
        </w:rPr>
        <w:t>空行。</w:t>
      </w:r>
    </w:p>
    <w:p w14:paraId="28E6FE45" w14:textId="77777777" w:rsidR="008D5CF5" w:rsidRDefault="008D5CF5">
      <w:pPr>
        <w:ind w:firstLineChars="200" w:firstLine="480"/>
      </w:pPr>
      <w:r>
        <w:rPr>
          <w:rFonts w:hint="eastAsia"/>
        </w:rPr>
        <w:t>③</w:t>
      </w:r>
      <w:r>
        <w:t xml:space="preserve"> </w:t>
      </w:r>
      <w:r>
        <w:rPr>
          <w:rFonts w:hint="eastAsia"/>
        </w:rPr>
        <w:t>图及其名称要放在同一页中，不能跨两页。</w:t>
      </w:r>
    </w:p>
    <w:p w14:paraId="40B571E3" w14:textId="77777777" w:rsidR="008D5CF5" w:rsidRDefault="008D5CF5">
      <w:pPr>
        <w:ind w:firstLineChars="200" w:firstLine="480"/>
      </w:pPr>
      <w:r>
        <w:rPr>
          <w:rFonts w:hint="eastAsia"/>
        </w:rPr>
        <w:t>④</w:t>
      </w:r>
      <w:r>
        <w:t xml:space="preserve"> </w:t>
      </w:r>
      <w:r>
        <w:rPr>
          <w:rFonts w:hint="eastAsia"/>
        </w:rPr>
        <w:t>图内文字清晰、美观。</w:t>
      </w:r>
    </w:p>
    <w:p w14:paraId="0BDEDC9F" w14:textId="77777777" w:rsidR="008D5CF5" w:rsidRDefault="008D5CF5">
      <w:pPr>
        <w:ind w:firstLineChars="200" w:firstLine="480"/>
      </w:pPr>
      <w:r>
        <w:rPr>
          <w:rFonts w:hint="eastAsia"/>
          <w:shd w:val="clear" w:color="auto" w:fill="FFFF00"/>
        </w:rPr>
        <w:t>⑤</w:t>
      </w:r>
      <w:r>
        <w:rPr>
          <w:shd w:val="clear" w:color="auto" w:fill="FFFF00"/>
        </w:rPr>
        <w:t xml:space="preserve"> </w:t>
      </w:r>
      <w:r>
        <w:rPr>
          <w:rFonts w:hint="eastAsia"/>
          <w:shd w:val="clear" w:color="auto" w:fill="FFFF00"/>
        </w:rPr>
        <w:t>图名设置为居中，黑体，五号，单</w:t>
      </w:r>
      <w:proofErr w:type="gramStart"/>
      <w:r>
        <w:rPr>
          <w:rFonts w:hint="eastAsia"/>
          <w:shd w:val="clear" w:color="auto" w:fill="FFFF00"/>
        </w:rPr>
        <w:t>倍</w:t>
      </w:r>
      <w:proofErr w:type="gramEnd"/>
      <w:r>
        <w:rPr>
          <w:rFonts w:hint="eastAsia"/>
          <w:shd w:val="clear" w:color="auto" w:fill="FFFF00"/>
        </w:rPr>
        <w:t>行距，段后</w:t>
      </w:r>
      <w:r>
        <w:rPr>
          <w:shd w:val="clear" w:color="auto" w:fill="FFFF00"/>
        </w:rPr>
        <w:t>1</w:t>
      </w:r>
      <w:r>
        <w:rPr>
          <w:rFonts w:hint="eastAsia"/>
          <w:shd w:val="clear" w:color="auto" w:fill="FFFF00"/>
        </w:rPr>
        <w:t>行，段前为</w:t>
      </w:r>
      <w:r>
        <w:rPr>
          <w:shd w:val="clear" w:color="auto" w:fill="FFFF00"/>
        </w:rPr>
        <w:t>0</w:t>
      </w:r>
      <w:r>
        <w:rPr>
          <w:rFonts w:hint="eastAsia"/>
        </w:rPr>
        <w:t>。</w:t>
      </w:r>
    </w:p>
    <w:p w14:paraId="7FC27A5A" w14:textId="77777777" w:rsidR="008D5CF5" w:rsidRDefault="008D5CF5">
      <w:pPr>
        <w:pStyle w:val="2"/>
      </w:pPr>
      <w:bookmarkStart w:id="70" w:name="_Toc70495043"/>
      <w:bookmarkStart w:id="71" w:name="_Toc69735930"/>
      <w:bookmarkStart w:id="72" w:name="_Toc70499230"/>
      <w:r>
        <w:t xml:space="preserve">3.2 </w:t>
      </w:r>
      <w:r>
        <w:rPr>
          <w:rFonts w:hint="eastAsia"/>
        </w:rPr>
        <w:t>表的格式</w:t>
      </w:r>
      <w:bookmarkEnd w:id="70"/>
      <w:bookmarkEnd w:id="71"/>
      <w:bookmarkEnd w:id="72"/>
    </w:p>
    <w:p w14:paraId="62DCD08B" w14:textId="77777777" w:rsidR="008D5CF5" w:rsidRDefault="008D5CF5">
      <w:pPr>
        <w:pStyle w:val="3"/>
      </w:pPr>
      <w:bookmarkStart w:id="73" w:name="_Toc69735931"/>
      <w:bookmarkStart w:id="74" w:name="_Toc70499231"/>
      <w:bookmarkStart w:id="75" w:name="_Toc70495044"/>
      <w:r>
        <w:t xml:space="preserve">3.2.1 </w:t>
      </w:r>
      <w:r>
        <w:rPr>
          <w:rFonts w:hint="eastAsia"/>
        </w:rPr>
        <w:t>表的格式样例</w:t>
      </w:r>
      <w:bookmarkEnd w:id="73"/>
      <w:bookmarkEnd w:id="74"/>
      <w:bookmarkEnd w:id="75"/>
    </w:p>
    <w:p w14:paraId="4C395C75" w14:textId="77777777" w:rsidR="008D5CF5" w:rsidRDefault="008D5CF5">
      <w:pPr>
        <w:ind w:firstLineChars="200" w:firstLine="480"/>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14:paraId="4F9CC6ED" w14:textId="77777777" w:rsidR="008D5CF5" w:rsidRDefault="008D5CF5">
      <w:pPr>
        <w:pStyle w:val="afffff3"/>
        <w:ind w:firstLine="420"/>
        <w:rPr>
          <w:sz w:val="24"/>
          <w:szCs w:val="24"/>
        </w:rPr>
      </w:pPr>
    </w:p>
    <w:p w14:paraId="4C884472" w14:textId="77777777" w:rsidR="008D5CF5" w:rsidRDefault="008D5CF5">
      <w:pPr>
        <w:pStyle w:val="affff3"/>
        <w:spacing w:afterLines="0" w:after="0"/>
      </w:pPr>
      <w:r>
        <w:rPr>
          <w:rStyle w:val="Char7"/>
          <w:rFonts w:hint="eastAsia"/>
        </w:rPr>
        <w:t>表</w:t>
      </w:r>
      <w:r>
        <w:rPr>
          <w:rStyle w:val="Char7"/>
        </w:rPr>
        <w:t xml:space="preserve">3.1 </w:t>
      </w:r>
      <w:r>
        <w:rPr>
          <w:rStyle w:val="Char7"/>
          <w:rFonts w:hint="eastAsia"/>
        </w:rPr>
        <w:t>物流的概念和范</w:t>
      </w:r>
      <w:r>
        <w:rPr>
          <w:rFonts w:hint="eastAsia"/>
        </w:rPr>
        <w:t>围</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9"/>
        <w:gridCol w:w="4293"/>
        <w:gridCol w:w="853"/>
      </w:tblGrid>
      <w:tr w:rsidR="008D5CF5" w14:paraId="5153BCBC" w14:textId="77777777">
        <w:trPr>
          <w:trHeight w:hRule="exact" w:val="454"/>
          <w:jc w:val="center"/>
        </w:trPr>
        <w:tc>
          <w:tcPr>
            <w:tcW w:w="1649" w:type="dxa"/>
            <w:tcBorders>
              <w:top w:val="single" w:sz="12" w:space="0" w:color="auto"/>
              <w:left w:val="nil"/>
              <w:bottom w:val="single" w:sz="8" w:space="0" w:color="auto"/>
              <w:right w:val="nil"/>
            </w:tcBorders>
            <w:vAlign w:val="center"/>
          </w:tcPr>
          <w:p w14:paraId="22B694CB" w14:textId="77777777" w:rsidR="008D5CF5" w:rsidRDefault="008D5CF5">
            <w:pPr>
              <w:pStyle w:val="affff9"/>
              <w:rPr>
                <w:kern w:val="0"/>
                <w:sz w:val="21"/>
                <w:szCs w:val="21"/>
              </w:rPr>
            </w:pPr>
            <w:r>
              <w:rPr>
                <w:rFonts w:hint="eastAsia"/>
                <w:kern w:val="0"/>
                <w:sz w:val="21"/>
                <w:szCs w:val="21"/>
              </w:rPr>
              <w:t>种类</w:t>
            </w:r>
          </w:p>
        </w:tc>
        <w:tc>
          <w:tcPr>
            <w:tcW w:w="4293" w:type="dxa"/>
            <w:tcBorders>
              <w:top w:val="single" w:sz="12" w:space="0" w:color="auto"/>
              <w:left w:val="nil"/>
              <w:bottom w:val="single" w:sz="8" w:space="0" w:color="auto"/>
              <w:right w:val="nil"/>
            </w:tcBorders>
            <w:vAlign w:val="center"/>
          </w:tcPr>
          <w:p w14:paraId="5176FF3F" w14:textId="77777777" w:rsidR="008D5CF5" w:rsidRDefault="008D5CF5">
            <w:pPr>
              <w:pStyle w:val="affff9"/>
              <w:rPr>
                <w:kern w:val="0"/>
                <w:sz w:val="21"/>
                <w:szCs w:val="21"/>
              </w:rPr>
            </w:pPr>
            <w:r>
              <w:rPr>
                <w:rFonts w:hint="eastAsia"/>
                <w:kern w:val="0"/>
                <w:sz w:val="21"/>
                <w:szCs w:val="21"/>
              </w:rPr>
              <w:t>岗位</w:t>
            </w:r>
          </w:p>
        </w:tc>
        <w:tc>
          <w:tcPr>
            <w:tcW w:w="853" w:type="dxa"/>
            <w:tcBorders>
              <w:top w:val="single" w:sz="12" w:space="0" w:color="auto"/>
              <w:left w:val="nil"/>
              <w:bottom w:val="single" w:sz="8" w:space="0" w:color="auto"/>
              <w:right w:val="nil"/>
            </w:tcBorders>
            <w:vAlign w:val="center"/>
          </w:tcPr>
          <w:p w14:paraId="5D2AE302" w14:textId="77777777" w:rsidR="008D5CF5" w:rsidRDefault="008D5CF5">
            <w:pPr>
              <w:pStyle w:val="affff9"/>
              <w:rPr>
                <w:kern w:val="0"/>
                <w:sz w:val="21"/>
                <w:szCs w:val="21"/>
              </w:rPr>
            </w:pPr>
            <w:r>
              <w:rPr>
                <w:rFonts w:hint="eastAsia"/>
                <w:kern w:val="0"/>
                <w:sz w:val="21"/>
                <w:szCs w:val="21"/>
              </w:rPr>
              <w:t>人数</w:t>
            </w:r>
          </w:p>
        </w:tc>
      </w:tr>
      <w:tr w:rsidR="008D5CF5" w14:paraId="01FB4296" w14:textId="77777777">
        <w:trPr>
          <w:trHeight w:hRule="exact" w:val="454"/>
          <w:jc w:val="center"/>
        </w:trPr>
        <w:tc>
          <w:tcPr>
            <w:tcW w:w="1649" w:type="dxa"/>
            <w:vMerge w:val="restart"/>
            <w:tcBorders>
              <w:top w:val="single" w:sz="8" w:space="0" w:color="auto"/>
              <w:left w:val="nil"/>
              <w:bottom w:val="nil"/>
              <w:right w:val="nil"/>
            </w:tcBorders>
            <w:vAlign w:val="center"/>
          </w:tcPr>
          <w:p w14:paraId="147C5F8D" w14:textId="77777777" w:rsidR="008D5CF5" w:rsidRDefault="008D5CF5">
            <w:pPr>
              <w:pStyle w:val="affff9"/>
              <w:rPr>
                <w:kern w:val="0"/>
                <w:sz w:val="21"/>
                <w:szCs w:val="21"/>
              </w:rPr>
            </w:pPr>
            <w:r>
              <w:rPr>
                <w:rFonts w:hint="eastAsia"/>
                <w:kern w:val="0"/>
                <w:sz w:val="21"/>
                <w:szCs w:val="21"/>
              </w:rPr>
              <w:t>生产人员</w:t>
            </w:r>
          </w:p>
        </w:tc>
        <w:tc>
          <w:tcPr>
            <w:tcW w:w="4293" w:type="dxa"/>
            <w:tcBorders>
              <w:top w:val="single" w:sz="8" w:space="0" w:color="auto"/>
              <w:left w:val="nil"/>
              <w:bottom w:val="nil"/>
              <w:right w:val="nil"/>
            </w:tcBorders>
            <w:vAlign w:val="center"/>
          </w:tcPr>
          <w:p w14:paraId="026A633E" w14:textId="77777777" w:rsidR="008D5CF5" w:rsidRDefault="008D5CF5">
            <w:pPr>
              <w:pStyle w:val="affff9"/>
              <w:rPr>
                <w:kern w:val="0"/>
                <w:sz w:val="21"/>
                <w:szCs w:val="21"/>
              </w:rPr>
            </w:pPr>
            <w:r>
              <w:rPr>
                <w:rFonts w:hint="eastAsia"/>
                <w:kern w:val="0"/>
                <w:sz w:val="21"/>
                <w:szCs w:val="21"/>
              </w:rPr>
              <w:t>生产工人</w:t>
            </w:r>
          </w:p>
        </w:tc>
        <w:tc>
          <w:tcPr>
            <w:tcW w:w="853" w:type="dxa"/>
            <w:tcBorders>
              <w:top w:val="single" w:sz="8" w:space="0" w:color="auto"/>
              <w:left w:val="nil"/>
              <w:bottom w:val="nil"/>
              <w:right w:val="nil"/>
            </w:tcBorders>
            <w:vAlign w:val="center"/>
          </w:tcPr>
          <w:p w14:paraId="466DEBC8" w14:textId="77777777" w:rsidR="008D5CF5" w:rsidRDefault="008D5CF5">
            <w:pPr>
              <w:pStyle w:val="affff9"/>
              <w:rPr>
                <w:kern w:val="0"/>
                <w:sz w:val="21"/>
                <w:szCs w:val="21"/>
              </w:rPr>
            </w:pPr>
            <w:r>
              <w:rPr>
                <w:kern w:val="0"/>
                <w:sz w:val="21"/>
                <w:szCs w:val="21"/>
              </w:rPr>
              <w:t>144</w:t>
            </w:r>
            <w:r>
              <w:rPr>
                <w:rFonts w:ascii="宋体" w:hAnsi="宋体" w:hint="eastAsia"/>
                <w:kern w:val="0"/>
                <w:sz w:val="21"/>
                <w:szCs w:val="21"/>
              </w:rPr>
              <w:t>人</w:t>
            </w:r>
          </w:p>
        </w:tc>
      </w:tr>
      <w:tr w:rsidR="008D5CF5" w14:paraId="05E84736" w14:textId="77777777">
        <w:trPr>
          <w:trHeight w:hRule="exact" w:val="454"/>
          <w:jc w:val="center"/>
        </w:trPr>
        <w:tc>
          <w:tcPr>
            <w:tcW w:w="1649" w:type="dxa"/>
            <w:vMerge/>
            <w:tcBorders>
              <w:top w:val="nil"/>
              <w:left w:val="nil"/>
              <w:bottom w:val="nil"/>
              <w:right w:val="nil"/>
            </w:tcBorders>
            <w:vAlign w:val="center"/>
          </w:tcPr>
          <w:p w14:paraId="1F362054" w14:textId="77777777" w:rsidR="008D5CF5" w:rsidRDefault="008D5CF5">
            <w:pPr>
              <w:pStyle w:val="affff9"/>
              <w:rPr>
                <w:kern w:val="0"/>
                <w:sz w:val="21"/>
                <w:szCs w:val="21"/>
              </w:rPr>
            </w:pPr>
          </w:p>
        </w:tc>
        <w:tc>
          <w:tcPr>
            <w:tcW w:w="4293" w:type="dxa"/>
            <w:tcBorders>
              <w:top w:val="nil"/>
              <w:left w:val="nil"/>
              <w:bottom w:val="nil"/>
              <w:right w:val="nil"/>
            </w:tcBorders>
            <w:vAlign w:val="center"/>
          </w:tcPr>
          <w:p w14:paraId="7A82F3F5" w14:textId="77777777" w:rsidR="008D5CF5" w:rsidRDefault="008D5CF5">
            <w:pPr>
              <w:pStyle w:val="affff9"/>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14:paraId="0CD5ECC0" w14:textId="77777777" w:rsidR="008D5CF5" w:rsidRDefault="008D5CF5">
            <w:pPr>
              <w:pStyle w:val="affff9"/>
              <w:rPr>
                <w:kern w:val="0"/>
                <w:sz w:val="21"/>
                <w:szCs w:val="21"/>
              </w:rPr>
            </w:pPr>
            <w:r>
              <w:rPr>
                <w:kern w:val="0"/>
                <w:sz w:val="21"/>
                <w:szCs w:val="21"/>
              </w:rPr>
              <w:t>56</w:t>
            </w:r>
            <w:r>
              <w:rPr>
                <w:rFonts w:ascii="宋体" w:hAnsi="宋体" w:hint="eastAsia"/>
                <w:kern w:val="0"/>
                <w:sz w:val="21"/>
                <w:szCs w:val="21"/>
              </w:rPr>
              <w:t>人</w:t>
            </w:r>
          </w:p>
        </w:tc>
      </w:tr>
      <w:tr w:rsidR="008D5CF5" w14:paraId="4B5C019C" w14:textId="77777777">
        <w:trPr>
          <w:trHeight w:hRule="exact" w:val="454"/>
          <w:jc w:val="center"/>
        </w:trPr>
        <w:tc>
          <w:tcPr>
            <w:tcW w:w="1649" w:type="dxa"/>
            <w:vMerge w:val="restart"/>
            <w:tcBorders>
              <w:top w:val="nil"/>
              <w:left w:val="nil"/>
              <w:right w:val="nil"/>
            </w:tcBorders>
            <w:vAlign w:val="center"/>
          </w:tcPr>
          <w:p w14:paraId="3B00A4B4" w14:textId="77777777" w:rsidR="008D5CF5" w:rsidRDefault="008D5CF5">
            <w:pPr>
              <w:pStyle w:val="affff9"/>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14:paraId="22BB6F2D" w14:textId="77777777" w:rsidR="008D5CF5" w:rsidRDefault="008D5CF5">
            <w:pPr>
              <w:pStyle w:val="affff9"/>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14:paraId="0BA4C667" w14:textId="77777777" w:rsidR="008D5CF5" w:rsidRDefault="008D5CF5">
            <w:pPr>
              <w:pStyle w:val="affff9"/>
              <w:rPr>
                <w:kern w:val="0"/>
                <w:sz w:val="21"/>
                <w:szCs w:val="21"/>
              </w:rPr>
            </w:pPr>
            <w:r>
              <w:rPr>
                <w:kern w:val="0"/>
                <w:sz w:val="21"/>
                <w:szCs w:val="21"/>
              </w:rPr>
              <w:t>20</w:t>
            </w:r>
            <w:r>
              <w:rPr>
                <w:rFonts w:ascii="宋体" w:hAnsi="宋体" w:hint="eastAsia"/>
                <w:kern w:val="0"/>
                <w:sz w:val="21"/>
                <w:szCs w:val="21"/>
              </w:rPr>
              <w:t>人</w:t>
            </w:r>
          </w:p>
        </w:tc>
      </w:tr>
      <w:tr w:rsidR="008D5CF5" w14:paraId="703E9D61" w14:textId="77777777">
        <w:trPr>
          <w:trHeight w:hRule="exact" w:val="454"/>
          <w:jc w:val="center"/>
        </w:trPr>
        <w:tc>
          <w:tcPr>
            <w:tcW w:w="1649" w:type="dxa"/>
            <w:vMerge/>
            <w:tcBorders>
              <w:top w:val="nil"/>
              <w:left w:val="nil"/>
              <w:right w:val="nil"/>
            </w:tcBorders>
            <w:vAlign w:val="center"/>
          </w:tcPr>
          <w:p w14:paraId="23B68D3F" w14:textId="77777777" w:rsidR="008D5CF5" w:rsidRDefault="008D5CF5">
            <w:pPr>
              <w:pStyle w:val="affff9"/>
              <w:rPr>
                <w:kern w:val="0"/>
                <w:sz w:val="21"/>
                <w:szCs w:val="21"/>
              </w:rPr>
            </w:pPr>
          </w:p>
        </w:tc>
        <w:tc>
          <w:tcPr>
            <w:tcW w:w="4293" w:type="dxa"/>
            <w:tcBorders>
              <w:top w:val="nil"/>
              <w:left w:val="nil"/>
              <w:bottom w:val="nil"/>
              <w:right w:val="nil"/>
            </w:tcBorders>
            <w:vAlign w:val="center"/>
          </w:tcPr>
          <w:p w14:paraId="2D557FFB" w14:textId="77777777" w:rsidR="008D5CF5" w:rsidRDefault="008D5CF5">
            <w:pPr>
              <w:pStyle w:val="affff9"/>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14:paraId="441B8EB5" w14:textId="77777777" w:rsidR="008D5CF5" w:rsidRDefault="008D5CF5">
            <w:pPr>
              <w:pStyle w:val="affff9"/>
              <w:rPr>
                <w:kern w:val="0"/>
                <w:sz w:val="21"/>
                <w:szCs w:val="21"/>
              </w:rPr>
            </w:pPr>
            <w:r>
              <w:rPr>
                <w:kern w:val="0"/>
                <w:sz w:val="21"/>
                <w:szCs w:val="21"/>
              </w:rPr>
              <w:t>4</w:t>
            </w:r>
            <w:r>
              <w:rPr>
                <w:rFonts w:ascii="宋体" w:hAnsi="宋体" w:hint="eastAsia"/>
                <w:kern w:val="0"/>
                <w:sz w:val="21"/>
                <w:szCs w:val="21"/>
              </w:rPr>
              <w:t>人</w:t>
            </w:r>
          </w:p>
        </w:tc>
      </w:tr>
      <w:tr w:rsidR="008D5CF5" w14:paraId="0E555179" w14:textId="77777777">
        <w:trPr>
          <w:trHeight w:hRule="exact" w:val="454"/>
          <w:jc w:val="center"/>
        </w:trPr>
        <w:tc>
          <w:tcPr>
            <w:tcW w:w="1649" w:type="dxa"/>
            <w:vMerge/>
            <w:tcBorders>
              <w:top w:val="nil"/>
              <w:left w:val="nil"/>
              <w:bottom w:val="nil"/>
              <w:right w:val="nil"/>
            </w:tcBorders>
            <w:vAlign w:val="center"/>
          </w:tcPr>
          <w:p w14:paraId="2D287419" w14:textId="77777777" w:rsidR="008D5CF5" w:rsidRDefault="008D5CF5">
            <w:pPr>
              <w:pStyle w:val="affff9"/>
              <w:rPr>
                <w:kern w:val="0"/>
                <w:sz w:val="21"/>
                <w:szCs w:val="21"/>
              </w:rPr>
            </w:pPr>
          </w:p>
        </w:tc>
        <w:tc>
          <w:tcPr>
            <w:tcW w:w="4293" w:type="dxa"/>
            <w:tcBorders>
              <w:top w:val="nil"/>
              <w:left w:val="nil"/>
              <w:bottom w:val="nil"/>
              <w:right w:val="nil"/>
            </w:tcBorders>
            <w:vAlign w:val="center"/>
          </w:tcPr>
          <w:p w14:paraId="03FA9F41" w14:textId="77777777" w:rsidR="008D5CF5" w:rsidRDefault="008D5CF5">
            <w:pPr>
              <w:pStyle w:val="affff9"/>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14:paraId="40BC2E9F" w14:textId="77777777" w:rsidR="008D5CF5" w:rsidRDefault="008D5CF5">
            <w:pPr>
              <w:pStyle w:val="affff9"/>
              <w:rPr>
                <w:kern w:val="0"/>
                <w:sz w:val="21"/>
                <w:szCs w:val="21"/>
              </w:rPr>
            </w:pPr>
            <w:r>
              <w:rPr>
                <w:kern w:val="0"/>
                <w:sz w:val="21"/>
                <w:szCs w:val="21"/>
              </w:rPr>
              <w:t>20</w:t>
            </w:r>
            <w:r>
              <w:rPr>
                <w:rFonts w:ascii="宋体" w:hAnsi="宋体" w:hint="eastAsia"/>
                <w:kern w:val="0"/>
                <w:sz w:val="21"/>
                <w:szCs w:val="21"/>
              </w:rPr>
              <w:t>人</w:t>
            </w:r>
          </w:p>
        </w:tc>
      </w:tr>
      <w:tr w:rsidR="008D5CF5" w14:paraId="0572AC9E" w14:textId="77777777">
        <w:trPr>
          <w:trHeight w:hRule="exact" w:val="454"/>
          <w:jc w:val="center"/>
        </w:trPr>
        <w:tc>
          <w:tcPr>
            <w:tcW w:w="1649" w:type="dxa"/>
            <w:tcBorders>
              <w:top w:val="nil"/>
              <w:left w:val="nil"/>
              <w:bottom w:val="single" w:sz="12" w:space="0" w:color="auto"/>
              <w:right w:val="nil"/>
            </w:tcBorders>
            <w:vAlign w:val="center"/>
          </w:tcPr>
          <w:p w14:paraId="7A233BE9" w14:textId="77777777" w:rsidR="008D5CF5" w:rsidRDefault="008D5CF5">
            <w:pPr>
              <w:pStyle w:val="affff9"/>
              <w:rPr>
                <w:kern w:val="0"/>
                <w:sz w:val="21"/>
                <w:szCs w:val="21"/>
              </w:rPr>
            </w:pPr>
            <w:r>
              <w:rPr>
                <w:rFonts w:hint="eastAsia"/>
                <w:kern w:val="0"/>
                <w:sz w:val="21"/>
                <w:szCs w:val="21"/>
              </w:rPr>
              <w:t>合计</w:t>
            </w:r>
          </w:p>
        </w:tc>
        <w:tc>
          <w:tcPr>
            <w:tcW w:w="5146" w:type="dxa"/>
            <w:gridSpan w:val="2"/>
            <w:tcBorders>
              <w:top w:val="nil"/>
              <w:left w:val="nil"/>
              <w:bottom w:val="single" w:sz="12" w:space="0" w:color="auto"/>
              <w:right w:val="nil"/>
            </w:tcBorders>
            <w:vAlign w:val="center"/>
          </w:tcPr>
          <w:p w14:paraId="34BE5940" w14:textId="77777777" w:rsidR="008D5CF5" w:rsidRDefault="008D5CF5">
            <w:pPr>
              <w:pStyle w:val="affff9"/>
              <w:rPr>
                <w:kern w:val="0"/>
                <w:sz w:val="21"/>
                <w:szCs w:val="21"/>
              </w:rPr>
            </w:pPr>
            <w:r>
              <w:rPr>
                <w:kern w:val="0"/>
                <w:sz w:val="21"/>
                <w:szCs w:val="21"/>
              </w:rPr>
              <w:t>244</w:t>
            </w:r>
            <w:r>
              <w:rPr>
                <w:rFonts w:ascii="宋体" w:hAnsi="宋体" w:hint="eastAsia"/>
                <w:kern w:val="0"/>
                <w:sz w:val="21"/>
                <w:szCs w:val="21"/>
              </w:rPr>
              <w:t>人</w:t>
            </w:r>
          </w:p>
        </w:tc>
      </w:tr>
    </w:tbl>
    <w:p w14:paraId="1B54DE00" w14:textId="77777777" w:rsidR="008D5CF5" w:rsidRDefault="008D5CF5">
      <w:pPr>
        <w:ind w:firstLine="480"/>
        <w:rPr>
          <w:sz w:val="21"/>
          <w:szCs w:val="21"/>
        </w:rPr>
      </w:pPr>
      <w:r>
        <w:t xml:space="preserve"> </w:t>
      </w:r>
    </w:p>
    <w:p w14:paraId="21D56D1C" w14:textId="77777777" w:rsidR="008D5CF5" w:rsidRDefault="008D5CF5">
      <w:pPr>
        <w:ind w:firstLineChars="200" w:firstLine="480"/>
      </w:pPr>
      <w:r>
        <w:rPr>
          <w:rFonts w:ascii="宋体" w:hAnsi="宋体" w:hint="eastAsia"/>
          <w:highlight w:val="yellow"/>
        </w:rPr>
        <w:t>表、图序号与后面文字同样应当适当留空（中文状态空</w:t>
      </w:r>
      <w:r>
        <w:rPr>
          <w:rFonts w:ascii="宋体" w:hAnsi="宋体"/>
          <w:highlight w:val="yellow"/>
        </w:rPr>
        <w:t>1</w:t>
      </w:r>
      <w:r>
        <w:rPr>
          <w:rFonts w:ascii="宋体" w:hAnsi="宋体" w:hint="eastAsia"/>
          <w:highlight w:val="yellow"/>
        </w:rPr>
        <w:t>个格）。</w:t>
      </w:r>
    </w:p>
    <w:p w14:paraId="13C78D1D" w14:textId="77777777" w:rsidR="008D5CF5" w:rsidRDefault="008D5CF5">
      <w:pPr>
        <w:pStyle w:val="3"/>
      </w:pPr>
      <w:bookmarkStart w:id="76" w:name="_Toc69735932"/>
      <w:bookmarkStart w:id="77" w:name="_Toc70495045"/>
      <w:bookmarkStart w:id="78" w:name="_Toc70499232"/>
      <w:r>
        <w:t xml:space="preserve">3.2.2 </w:t>
      </w:r>
      <w:r>
        <w:rPr>
          <w:rFonts w:hint="eastAsia"/>
        </w:rPr>
        <w:t>表的格式描述</w:t>
      </w:r>
      <w:bookmarkEnd w:id="76"/>
      <w:bookmarkEnd w:id="77"/>
      <w:bookmarkEnd w:id="78"/>
    </w:p>
    <w:p w14:paraId="697D3F04" w14:textId="77777777" w:rsidR="008D5CF5" w:rsidRDefault="008D5CF5">
      <w:pPr>
        <w:numPr>
          <w:ilvl w:val="0"/>
          <w:numId w:val="18"/>
        </w:numPr>
        <w:tabs>
          <w:tab w:val="left" w:pos="397"/>
        </w:tabs>
        <w:ind w:left="0" w:firstLineChars="200" w:firstLine="480"/>
      </w:pPr>
      <w:r>
        <w:rPr>
          <w:rFonts w:hint="eastAsia"/>
        </w:rPr>
        <w:t>表的绘制方法</w:t>
      </w:r>
    </w:p>
    <w:p w14:paraId="04E7601D" w14:textId="77777777" w:rsidR="008D5CF5" w:rsidRDefault="008D5CF5">
      <w:pPr>
        <w:ind w:firstLineChars="200" w:firstLine="480"/>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比较复杂的表格，可适当增加横线和竖线。表要用</w:t>
      </w:r>
      <w:r>
        <w:t>WORD</w:t>
      </w:r>
      <w:r>
        <w:rPr>
          <w:rFonts w:hint="eastAsia"/>
        </w:rPr>
        <w:lastRenderedPageBreak/>
        <w:t>绘制，不要粘贴。</w:t>
      </w:r>
    </w:p>
    <w:p w14:paraId="3B5EDBFA" w14:textId="77777777" w:rsidR="008D5CF5" w:rsidRDefault="008D5CF5">
      <w:pPr>
        <w:numPr>
          <w:ilvl w:val="0"/>
          <w:numId w:val="18"/>
        </w:numPr>
        <w:tabs>
          <w:tab w:val="left" w:pos="397"/>
        </w:tabs>
        <w:ind w:left="0" w:firstLineChars="200" w:firstLine="480"/>
      </w:pPr>
      <w:r>
        <w:rPr>
          <w:rFonts w:hint="eastAsia"/>
        </w:rPr>
        <w:t>表的位置</w:t>
      </w:r>
    </w:p>
    <w:p w14:paraId="4129DC70" w14:textId="77777777" w:rsidR="008D5CF5" w:rsidRDefault="008D5CF5">
      <w:pPr>
        <w:ind w:firstLineChars="200" w:firstLine="480"/>
      </w:pPr>
      <w:r>
        <w:rPr>
          <w:rFonts w:hint="eastAsia"/>
        </w:rPr>
        <w:t>①</w:t>
      </w:r>
      <w:r>
        <w:t xml:space="preserve"> </w:t>
      </w:r>
      <w:r>
        <w:rPr>
          <w:rFonts w:hint="eastAsia"/>
        </w:rPr>
        <w:t>表格居中排列。</w:t>
      </w:r>
    </w:p>
    <w:p w14:paraId="7DFA8DA0" w14:textId="77777777" w:rsidR="008D5CF5" w:rsidRDefault="008D5CF5">
      <w:pPr>
        <w:ind w:firstLineChars="200" w:firstLine="480"/>
      </w:pPr>
      <w:r>
        <w:rPr>
          <w:rFonts w:hint="eastAsia"/>
        </w:rPr>
        <w:t>②</w:t>
      </w:r>
      <w:r>
        <w:t xml:space="preserve"> </w:t>
      </w:r>
      <w:r>
        <w:rPr>
          <w:rFonts w:hint="eastAsia"/>
          <w:highlight w:val="yellow"/>
        </w:rPr>
        <w:t>表格与下文应留一行空格。</w:t>
      </w:r>
    </w:p>
    <w:p w14:paraId="10182445" w14:textId="77777777" w:rsidR="008D5CF5" w:rsidRDefault="008D5CF5">
      <w:pPr>
        <w:ind w:firstLineChars="200" w:firstLine="480"/>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14:paraId="09342956" w14:textId="77777777" w:rsidR="008D5CF5" w:rsidRDefault="008D5CF5">
      <w:pPr>
        <w:numPr>
          <w:ilvl w:val="0"/>
          <w:numId w:val="18"/>
        </w:numPr>
        <w:tabs>
          <w:tab w:val="left" w:pos="397"/>
        </w:tabs>
        <w:ind w:left="0" w:firstLineChars="200" w:firstLine="480"/>
      </w:pPr>
      <w:r>
        <w:rPr>
          <w:rFonts w:hint="eastAsia"/>
        </w:rPr>
        <w:t>表的版式</w:t>
      </w:r>
    </w:p>
    <w:p w14:paraId="3122798C" w14:textId="77777777" w:rsidR="008D5CF5" w:rsidRDefault="008D5CF5">
      <w:pPr>
        <w:ind w:firstLineChars="200" w:firstLine="480"/>
      </w:pPr>
      <w:r>
        <w:rPr>
          <w:rFonts w:hint="eastAsia"/>
        </w:rPr>
        <w:t>①</w:t>
      </w:r>
      <w:r>
        <w:t xml:space="preserve"> </w:t>
      </w:r>
      <w:r>
        <w:rPr>
          <w:rFonts w:hint="eastAsia"/>
        </w:rPr>
        <w:t>表的大小尽量以一页的页面为限，不要超限，一旦超限要加续表。</w:t>
      </w:r>
    </w:p>
    <w:p w14:paraId="129DB745" w14:textId="77777777" w:rsidR="008D5CF5" w:rsidRDefault="008D5CF5">
      <w:pPr>
        <w:numPr>
          <w:ilvl w:val="0"/>
          <w:numId w:val="18"/>
        </w:numPr>
        <w:tabs>
          <w:tab w:val="left" w:pos="397"/>
        </w:tabs>
        <w:ind w:left="0" w:firstLineChars="200" w:firstLine="480"/>
      </w:pPr>
      <w:r>
        <w:rPr>
          <w:rFonts w:hint="eastAsia"/>
        </w:rPr>
        <w:t>表名的写法</w:t>
      </w:r>
    </w:p>
    <w:p w14:paraId="478C8983" w14:textId="77777777" w:rsidR="008D5CF5" w:rsidRDefault="008D5CF5">
      <w:pPr>
        <w:ind w:firstLineChars="200" w:firstLine="480"/>
      </w:pPr>
      <w:r>
        <w:rPr>
          <w:rFonts w:hint="eastAsia"/>
        </w:rPr>
        <w:t>①</w:t>
      </w:r>
      <w:r>
        <w:t xml:space="preserve"> </w:t>
      </w:r>
      <w:r>
        <w:rPr>
          <w:rFonts w:hint="eastAsia"/>
          <w:highlight w:val="yellow"/>
        </w:rPr>
        <w:t>表</w:t>
      </w:r>
      <w:proofErr w:type="gramStart"/>
      <w:r>
        <w:rPr>
          <w:rFonts w:hint="eastAsia"/>
          <w:highlight w:val="yellow"/>
        </w:rPr>
        <w:t>名应当</w:t>
      </w:r>
      <w:proofErr w:type="gramEnd"/>
      <w:r>
        <w:rPr>
          <w:rFonts w:hint="eastAsia"/>
          <w:highlight w:val="yellow"/>
        </w:rPr>
        <w:t>在表的上方并且居中。编号应分章编号，如表</w:t>
      </w:r>
      <w:r>
        <w:rPr>
          <w:highlight w:val="yellow"/>
        </w:rPr>
        <w:t>2.1</w:t>
      </w:r>
      <w:r>
        <w:rPr>
          <w:rFonts w:hint="eastAsia"/>
          <w:highlight w:val="yellow"/>
        </w:rPr>
        <w:t>、表</w:t>
      </w:r>
      <w:r>
        <w:rPr>
          <w:highlight w:val="yellow"/>
        </w:rPr>
        <w:t>2.2</w:t>
      </w:r>
      <w:r>
        <w:rPr>
          <w:rFonts w:hint="eastAsia"/>
          <w:highlight w:val="yellow"/>
        </w:rPr>
        <w:t>。</w:t>
      </w:r>
    </w:p>
    <w:p w14:paraId="75845050" w14:textId="77777777" w:rsidR="008D5CF5" w:rsidRDefault="008D5CF5">
      <w:pPr>
        <w:ind w:firstLineChars="200" w:firstLine="480"/>
      </w:pPr>
      <w:r>
        <w:rPr>
          <w:rFonts w:hint="eastAsia"/>
        </w:rPr>
        <w:t>②</w:t>
      </w:r>
      <w:r>
        <w:t xml:space="preserve"> </w:t>
      </w:r>
      <w:r>
        <w:rPr>
          <w:rFonts w:hint="eastAsia"/>
          <w:highlight w:val="yellow"/>
        </w:rPr>
        <w:t>表名与上文留</w:t>
      </w:r>
      <w:proofErr w:type="gramStart"/>
      <w:r>
        <w:rPr>
          <w:rFonts w:hint="eastAsia"/>
          <w:highlight w:val="yellow"/>
        </w:rPr>
        <w:t>一</w:t>
      </w:r>
      <w:proofErr w:type="gramEnd"/>
      <w:r>
        <w:rPr>
          <w:rFonts w:hint="eastAsia"/>
          <w:highlight w:val="yellow"/>
        </w:rPr>
        <w:t>空行。</w:t>
      </w:r>
    </w:p>
    <w:p w14:paraId="7009F237" w14:textId="77777777" w:rsidR="008D5CF5" w:rsidRDefault="008D5CF5">
      <w:pPr>
        <w:ind w:firstLineChars="200" w:firstLine="480"/>
      </w:pPr>
      <w:r>
        <w:rPr>
          <w:rFonts w:hint="eastAsia"/>
        </w:rPr>
        <w:t>③</w:t>
      </w:r>
      <w:r>
        <w:t xml:space="preserve"> </w:t>
      </w:r>
      <w:r>
        <w:rPr>
          <w:rFonts w:hint="eastAsia"/>
        </w:rPr>
        <w:t>表及其名称要放在同一页中，不能跨接两页。</w:t>
      </w:r>
    </w:p>
    <w:p w14:paraId="489E0A36" w14:textId="77777777" w:rsidR="008D5CF5" w:rsidRDefault="008D5CF5">
      <w:pPr>
        <w:ind w:firstLineChars="200" w:firstLine="480"/>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14:paraId="71FA988C" w14:textId="77777777" w:rsidR="008D5CF5" w:rsidRDefault="008D5CF5">
      <w:pPr>
        <w:ind w:firstLineChars="200" w:firstLine="480"/>
      </w:pPr>
      <w:r>
        <w:rPr>
          <w:rFonts w:hint="eastAsia"/>
        </w:rPr>
        <w:t>⑤</w:t>
      </w:r>
      <w:r>
        <w:t xml:space="preserve"> </w:t>
      </w:r>
      <w:r>
        <w:rPr>
          <w:rFonts w:hint="eastAsia"/>
          <w:highlight w:val="yellow"/>
        </w:rPr>
        <w:t>表</w:t>
      </w:r>
      <w:proofErr w:type="gramStart"/>
      <w:r>
        <w:rPr>
          <w:rFonts w:hint="eastAsia"/>
          <w:highlight w:val="yellow"/>
        </w:rPr>
        <w:t>名设置</w:t>
      </w:r>
      <w:proofErr w:type="gramEnd"/>
      <w:r>
        <w:rPr>
          <w:rFonts w:hint="eastAsia"/>
          <w:highlight w:val="yellow"/>
        </w:rPr>
        <w:t>为居中，黑体，五号，单</w:t>
      </w:r>
      <w:proofErr w:type="gramStart"/>
      <w:r>
        <w:rPr>
          <w:rFonts w:hint="eastAsia"/>
          <w:highlight w:val="yellow"/>
        </w:rPr>
        <w:t>倍</w:t>
      </w:r>
      <w:proofErr w:type="gramEnd"/>
      <w:r>
        <w:rPr>
          <w:rFonts w:hint="eastAsia"/>
          <w:highlight w:val="yellow"/>
        </w:rPr>
        <w:t>行距。</w:t>
      </w:r>
    </w:p>
    <w:p w14:paraId="35BB3862" w14:textId="77777777" w:rsidR="008D5CF5" w:rsidRDefault="008D5CF5">
      <w:pPr>
        <w:numPr>
          <w:ilvl w:val="0"/>
          <w:numId w:val="19"/>
        </w:numPr>
        <w:ind w:left="0" w:firstLineChars="200" w:firstLine="480"/>
        <w:rPr>
          <w:color w:val="FF0000"/>
        </w:rPr>
      </w:pPr>
      <w:r>
        <w:rPr>
          <w:rFonts w:hint="eastAsia"/>
          <w:color w:val="FF0000"/>
        </w:rPr>
        <w:t>表的文字格式</w:t>
      </w:r>
    </w:p>
    <w:p w14:paraId="6A6ED573" w14:textId="77777777" w:rsidR="008D5CF5" w:rsidRDefault="008D5CF5">
      <w:pPr>
        <w:ind w:firstLineChars="200" w:firstLine="480"/>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w:t>
      </w:r>
      <w:proofErr w:type="gramStart"/>
      <w:r>
        <w:rPr>
          <w:rFonts w:hint="eastAsia"/>
          <w:highlight w:val="yellow"/>
        </w:rPr>
        <w:t>倍</w:t>
      </w:r>
      <w:proofErr w:type="gramEnd"/>
      <w:r>
        <w:rPr>
          <w:rFonts w:hint="eastAsia"/>
          <w:highlight w:val="yellow"/>
        </w:rPr>
        <w:t>行距。</w:t>
      </w:r>
    </w:p>
    <w:p w14:paraId="38FF926A" w14:textId="77777777" w:rsidR="008D5CF5" w:rsidRDefault="008D5CF5">
      <w:pPr>
        <w:pStyle w:val="2"/>
      </w:pPr>
      <w:bookmarkStart w:id="79" w:name="_Toc70495046"/>
      <w:bookmarkStart w:id="80" w:name="_Toc69735933"/>
      <w:bookmarkStart w:id="81" w:name="_Toc70499233"/>
      <w:r>
        <w:t xml:space="preserve">3.3 </w:t>
      </w:r>
      <w:r>
        <w:rPr>
          <w:rFonts w:hint="eastAsia"/>
        </w:rPr>
        <w:t>公式的格式说明</w:t>
      </w:r>
      <w:bookmarkEnd w:id="79"/>
      <w:bookmarkEnd w:id="80"/>
      <w:bookmarkEnd w:id="81"/>
    </w:p>
    <w:p w14:paraId="3FA0CD17" w14:textId="77777777" w:rsidR="008D5CF5" w:rsidRDefault="008D5CF5">
      <w:pPr>
        <w:pStyle w:val="3"/>
      </w:pPr>
      <w:bookmarkStart w:id="82" w:name="_Toc69735934"/>
      <w:bookmarkStart w:id="83" w:name="_Toc70495047"/>
      <w:bookmarkStart w:id="84" w:name="_Toc70499234"/>
      <w:r>
        <w:t xml:space="preserve">3.3.1 </w:t>
      </w:r>
      <w:r>
        <w:rPr>
          <w:rFonts w:hint="eastAsia"/>
        </w:rPr>
        <w:t>公式的格式示例</w:t>
      </w:r>
      <w:bookmarkEnd w:id="82"/>
      <w:bookmarkEnd w:id="83"/>
      <w:bookmarkEnd w:id="84"/>
    </w:p>
    <w:p w14:paraId="16E8CA5E" w14:textId="77777777" w:rsidR="008D5CF5" w:rsidRDefault="008D5CF5">
      <w:pPr>
        <w:ind w:firstLineChars="200" w:firstLine="480"/>
      </w:pPr>
      <w:r>
        <w:rPr>
          <w:rFonts w:hint="eastAsia"/>
        </w:rPr>
        <w:t>公式序号按章编排，并在公式后靠页面右边线标注，如第</w:t>
      </w:r>
      <w:r>
        <w:t>3</w:t>
      </w:r>
      <w:r>
        <w:rPr>
          <w:rFonts w:hint="eastAsia"/>
        </w:rPr>
        <w:t>章第一个公式序号为</w:t>
      </w:r>
      <w:r>
        <w:t>“</w:t>
      </w:r>
      <w:r>
        <w:rPr>
          <w:rFonts w:hint="eastAsia"/>
        </w:rPr>
        <w:t>（</w:t>
      </w:r>
      <w:r>
        <w:t>3.1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14:paraId="7BA837E9" w14:textId="77777777" w:rsidR="008D5CF5" w:rsidRDefault="008D5CF5">
      <w:pPr>
        <w:ind w:firstLineChars="200" w:firstLine="480"/>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w:t>
      </w:r>
      <w:proofErr w:type="gramStart"/>
      <w:r>
        <w:rPr>
          <w:rFonts w:hint="eastAsia"/>
        </w:rPr>
        <w:t>线严格</w:t>
      </w:r>
      <w:proofErr w:type="gramEnd"/>
      <w:r>
        <w:rPr>
          <w:rFonts w:hint="eastAsia"/>
        </w:rPr>
        <w:t>区分），长分线与等号对齐。</w:t>
      </w:r>
    </w:p>
    <w:p w14:paraId="7F75D595" w14:textId="77777777" w:rsidR="008D5CF5" w:rsidRDefault="008D5CF5">
      <w:pPr>
        <w:ind w:firstLineChars="200" w:firstLine="480"/>
      </w:pPr>
      <w:r>
        <w:rPr>
          <w:rFonts w:hint="eastAsia"/>
        </w:rPr>
        <w:t>公式中第一次出现的物理量应给予注释，注释的转行应与破折号</w:t>
      </w:r>
      <w:r>
        <w:t>“——”</w:t>
      </w:r>
      <w:r>
        <w:rPr>
          <w:rFonts w:hint="eastAsia"/>
        </w:rPr>
        <w:t>后第一个字对齐。</w:t>
      </w:r>
      <w:r>
        <w:t xml:space="preserve"> </w:t>
      </w:r>
    </w:p>
    <w:p w14:paraId="668FC3B7" w14:textId="3AFE4752" w:rsidR="008D5CF5" w:rsidRDefault="008D5CF5">
      <w:pPr>
        <w:tabs>
          <w:tab w:val="left" w:pos="377"/>
        </w:tabs>
        <w:spacing w:beforeLines="50" w:before="159" w:afterLines="50" w:after="159"/>
        <w:ind w:firstLine="480"/>
        <w:rPr>
          <w:rFonts w:ascii="宋体"/>
        </w:rPr>
      </w:pPr>
      <w:r>
        <w:t xml:space="preserve">             </w:t>
      </w:r>
      <w:r w:rsidR="00C53A20">
        <w:rPr>
          <w:noProof/>
        </w:rPr>
        <w:drawing>
          <wp:inline distT="0" distB="0" distL="0" distR="0" wp14:anchorId="779B1C1D" wp14:editId="4A625FB4">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0" cy="361950"/>
                    </a:xfrm>
                    <a:prstGeom prst="rect">
                      <a:avLst/>
                    </a:prstGeom>
                    <a:noFill/>
                    <a:ln>
                      <a:noFill/>
                    </a:ln>
                  </pic:spPr>
                </pic:pic>
              </a:graphicData>
            </a:graphic>
          </wp:inline>
        </w:drawing>
      </w:r>
      <w:r>
        <w:rPr>
          <w:rFonts w:ascii="宋体" w:hAnsi="宋体"/>
        </w:rPr>
        <w:t xml:space="preserve">                 </w:t>
      </w:r>
      <w:r>
        <w:rPr>
          <w:rFonts w:ascii="宋体" w:hAnsi="宋体" w:hint="eastAsia"/>
        </w:rPr>
        <w:t>（</w:t>
      </w:r>
      <w:r>
        <w:rPr>
          <w:rFonts w:ascii="宋体" w:hAnsi="宋体"/>
        </w:rPr>
        <w:t>3.1</w:t>
      </w:r>
      <w:r>
        <w:rPr>
          <w:rFonts w:ascii="宋体" w:hAnsi="宋体" w:hint="eastAsia"/>
        </w:rPr>
        <w:t>）</w:t>
      </w:r>
    </w:p>
    <w:p w14:paraId="345436CC" w14:textId="77777777" w:rsidR="008D5CF5" w:rsidRDefault="008D5CF5">
      <w:pPr>
        <w:tabs>
          <w:tab w:val="left" w:pos="377"/>
        </w:tabs>
        <w:ind w:firstLineChars="200" w:firstLine="480"/>
      </w:pPr>
      <w:r>
        <w:rPr>
          <w:rFonts w:hint="eastAsia"/>
        </w:rPr>
        <w:t>其中各字母代表的含义……。</w:t>
      </w:r>
    </w:p>
    <w:p w14:paraId="1DC6F87E" w14:textId="77777777" w:rsidR="008D5CF5" w:rsidRDefault="008D5CF5">
      <w:pPr>
        <w:pStyle w:val="3"/>
      </w:pPr>
      <w:bookmarkStart w:id="85" w:name="_Toc69735935"/>
      <w:bookmarkStart w:id="86" w:name="_Toc70495048"/>
      <w:bookmarkStart w:id="87" w:name="_Toc70499235"/>
      <w:r>
        <w:t xml:space="preserve">3.3.2 </w:t>
      </w:r>
      <w:r>
        <w:rPr>
          <w:rFonts w:hint="eastAsia"/>
        </w:rPr>
        <w:t>公式的格式描述</w:t>
      </w:r>
      <w:bookmarkEnd w:id="85"/>
      <w:bookmarkEnd w:id="86"/>
      <w:bookmarkEnd w:id="87"/>
    </w:p>
    <w:p w14:paraId="7537BF14" w14:textId="77777777" w:rsidR="008D5CF5" w:rsidRDefault="008D5CF5">
      <w:pPr>
        <w:numPr>
          <w:ilvl w:val="0"/>
          <w:numId w:val="20"/>
        </w:numPr>
        <w:tabs>
          <w:tab w:val="left" w:pos="377"/>
        </w:tabs>
        <w:ind w:left="0" w:firstLineChars="200" w:firstLine="480"/>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w:t>
      </w:r>
      <w:r>
        <w:rPr>
          <w:rFonts w:hint="eastAsia"/>
        </w:rPr>
        <w:lastRenderedPageBreak/>
        <w:t>并调整公式与公式序号之间的距离，使公式部分居中显示。</w:t>
      </w:r>
    </w:p>
    <w:p w14:paraId="76AA6324" w14:textId="77777777" w:rsidR="008D5CF5" w:rsidRDefault="008D5CF5">
      <w:pPr>
        <w:numPr>
          <w:ilvl w:val="0"/>
          <w:numId w:val="20"/>
        </w:numPr>
        <w:tabs>
          <w:tab w:val="left" w:pos="377"/>
        </w:tabs>
        <w:ind w:left="0" w:firstLineChars="200" w:firstLine="480"/>
      </w:pPr>
      <w:r>
        <w:rPr>
          <w:rFonts w:hint="eastAsia"/>
          <w:highlight w:val="yellow"/>
        </w:rPr>
        <w:t>公式序号应按章编号，公式编号在行末列出，如（</w:t>
      </w:r>
      <w:r>
        <w:rPr>
          <w:highlight w:val="yellow"/>
        </w:rPr>
        <w:t>2.1</w:t>
      </w:r>
      <w:r>
        <w:rPr>
          <w:rFonts w:hint="eastAsia"/>
          <w:highlight w:val="yellow"/>
        </w:rPr>
        <w:t>）、（</w:t>
      </w:r>
      <w:r>
        <w:rPr>
          <w:highlight w:val="yellow"/>
        </w:rPr>
        <w:t>2.2</w:t>
      </w:r>
      <w:r>
        <w:rPr>
          <w:rFonts w:hint="eastAsia"/>
          <w:highlight w:val="yellow"/>
        </w:rPr>
        <w:t>）。</w:t>
      </w:r>
    </w:p>
    <w:p w14:paraId="01AA461B" w14:textId="77777777" w:rsidR="008D5CF5" w:rsidRDefault="008D5CF5">
      <w:pPr>
        <w:numPr>
          <w:ilvl w:val="0"/>
          <w:numId w:val="20"/>
        </w:numPr>
        <w:tabs>
          <w:tab w:val="left" w:pos="377"/>
        </w:tabs>
        <w:ind w:left="0" w:firstLineChars="200" w:firstLine="480"/>
      </w:pPr>
      <w:r>
        <w:rPr>
          <w:rFonts w:hint="eastAsia"/>
          <w:highlight w:val="yellow"/>
        </w:rPr>
        <w:t>公式位置：公式之间及上下文间设置半行间距，作者可根据情况适当调整</w:t>
      </w:r>
      <w:r>
        <w:rPr>
          <w:rFonts w:hint="eastAsia"/>
        </w:rPr>
        <w:t>，以保证格式协调和美观。</w:t>
      </w:r>
    </w:p>
    <w:p w14:paraId="7C502E2E" w14:textId="77777777" w:rsidR="008D5CF5" w:rsidRDefault="008D5CF5">
      <w:pPr>
        <w:numPr>
          <w:ilvl w:val="0"/>
          <w:numId w:val="20"/>
        </w:numPr>
        <w:tabs>
          <w:tab w:val="left" w:pos="377"/>
        </w:tabs>
        <w:ind w:left="0" w:firstLineChars="200" w:firstLine="480"/>
      </w:pPr>
      <w:r>
        <w:rPr>
          <w:rFonts w:hint="eastAsia"/>
        </w:rPr>
        <w:t>文中引用公式时，一般用</w:t>
      </w:r>
      <w:r>
        <w:t>“</w:t>
      </w:r>
      <w:r>
        <w:rPr>
          <w:rFonts w:hint="eastAsia"/>
        </w:rPr>
        <w:t>见式（</w:t>
      </w:r>
      <w:r>
        <w:t>2.1</w:t>
      </w:r>
      <w:r>
        <w:rPr>
          <w:rFonts w:hint="eastAsia"/>
        </w:rPr>
        <w:t>）</w:t>
      </w:r>
      <w:r>
        <w:t>”</w:t>
      </w:r>
      <w:r>
        <w:rPr>
          <w:rFonts w:hint="eastAsia"/>
        </w:rPr>
        <w:t>或</w:t>
      </w:r>
      <w:r>
        <w:t>“</w:t>
      </w:r>
      <w:r>
        <w:rPr>
          <w:rFonts w:hint="eastAsia"/>
        </w:rPr>
        <w:t>由公式（</w:t>
      </w:r>
      <w:r>
        <w:t>2.1</w:t>
      </w:r>
      <w:r>
        <w:rPr>
          <w:rFonts w:hint="eastAsia"/>
        </w:rPr>
        <w:t>）</w:t>
      </w:r>
      <w:r>
        <w:t>”</w:t>
      </w:r>
      <w:r>
        <w:rPr>
          <w:rFonts w:hint="eastAsia"/>
        </w:rPr>
        <w:t>。</w:t>
      </w:r>
    </w:p>
    <w:p w14:paraId="2B0899A4" w14:textId="77777777" w:rsidR="008D5CF5" w:rsidRDefault="008D5CF5">
      <w:pPr>
        <w:pStyle w:val="2"/>
      </w:pPr>
      <w:bookmarkStart w:id="88" w:name="_Toc70499236"/>
      <w:bookmarkStart w:id="89" w:name="_Toc70495049"/>
      <w:r>
        <w:t xml:space="preserve">3.4 </w:t>
      </w:r>
      <w:r>
        <w:rPr>
          <w:rFonts w:hint="eastAsia"/>
        </w:rPr>
        <w:t>代码的格式说明</w:t>
      </w:r>
      <w:bookmarkEnd w:id="88"/>
      <w:bookmarkEnd w:id="89"/>
    </w:p>
    <w:p w14:paraId="03FB026C" w14:textId="77777777" w:rsidR="008D5CF5" w:rsidRDefault="008D5CF5">
      <w:pPr>
        <w:ind w:firstLineChars="200" w:firstLine="480"/>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w:t>
      </w:r>
      <w:r>
        <w:rPr>
          <w:rFonts w:hint="eastAsia"/>
        </w:rPr>
        <w:t>Times New Roman</w:t>
      </w:r>
      <w:r>
        <w:rPr>
          <w:rFonts w:hint="eastAsia"/>
        </w:rPr>
        <w:t>五号，斜体，需要左对齐。</w:t>
      </w:r>
    </w:p>
    <w:p w14:paraId="4F98948B" w14:textId="54F2C19E" w:rsidR="008D5CF5" w:rsidRDefault="00C53A20">
      <w:pPr>
        <w:ind w:firstLineChars="200" w:firstLine="480"/>
      </w:pPr>
      <w:r>
        <w:rPr>
          <w:noProof/>
        </w:rPr>
        <mc:AlternateContent>
          <mc:Choice Requires="wps">
            <w:drawing>
              <wp:inline distT="0" distB="0" distL="0" distR="0" wp14:anchorId="570CF50E" wp14:editId="429E7B73">
                <wp:extent cx="4948555" cy="1049655"/>
                <wp:effectExtent l="0" t="0" r="0" b="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555" cy="1049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68A76" w14:textId="77777777" w:rsidR="008D5CF5" w:rsidRDefault="008D5CF5">
                            <w:pPr>
                              <w:rPr>
                                <w:i/>
                                <w:iCs/>
                                <w:sz w:val="21"/>
                                <w:szCs w:val="21"/>
                              </w:rPr>
                            </w:pPr>
                            <w:r>
                              <w:rPr>
                                <w:i/>
                                <w:iCs/>
                                <w:sz w:val="21"/>
                                <w:szCs w:val="21"/>
                              </w:rPr>
                              <w:t>// GET: Common</w:t>
                            </w:r>
                          </w:p>
                          <w:p w14:paraId="2E9A9115" w14:textId="77777777" w:rsidR="008D5CF5" w:rsidRDefault="008D5CF5">
                            <w:pPr>
                              <w:rPr>
                                <w:i/>
                                <w:iCs/>
                                <w:sz w:val="21"/>
                                <w:szCs w:val="21"/>
                              </w:rPr>
                            </w:pPr>
                            <w:r>
                              <w:rPr>
                                <w:i/>
                                <w:iCs/>
                                <w:sz w:val="21"/>
                                <w:szCs w:val="21"/>
                              </w:rPr>
                              <w:t xml:space="preserve">public </w:t>
                            </w:r>
                            <w:proofErr w:type="spellStart"/>
                            <w:r>
                              <w:rPr>
                                <w:i/>
                                <w:iCs/>
                                <w:sz w:val="21"/>
                                <w:szCs w:val="21"/>
                              </w:rPr>
                              <w:t>ActionResult</w:t>
                            </w:r>
                            <w:proofErr w:type="spellEnd"/>
                            <w:r>
                              <w:rPr>
                                <w:i/>
                                <w:iCs/>
                                <w:sz w:val="21"/>
                                <w:szCs w:val="21"/>
                              </w:rPr>
                              <w:t xml:space="preserve"> </w:t>
                            </w:r>
                            <w:proofErr w:type="gramStart"/>
                            <w:r>
                              <w:rPr>
                                <w:i/>
                                <w:iCs/>
                                <w:sz w:val="21"/>
                                <w:szCs w:val="21"/>
                              </w:rPr>
                              <w:t>Index(</w:t>
                            </w:r>
                            <w:proofErr w:type="gramEnd"/>
                            <w:r>
                              <w:rPr>
                                <w:i/>
                                <w:iCs/>
                                <w:sz w:val="21"/>
                                <w:szCs w:val="21"/>
                              </w:rPr>
                              <w:t>)</w:t>
                            </w:r>
                          </w:p>
                          <w:p w14:paraId="7ABC9FA7" w14:textId="77777777" w:rsidR="008D5CF5" w:rsidRDefault="008D5CF5">
                            <w:pPr>
                              <w:rPr>
                                <w:i/>
                                <w:iCs/>
                                <w:sz w:val="21"/>
                                <w:szCs w:val="21"/>
                              </w:rPr>
                            </w:pPr>
                            <w:r>
                              <w:rPr>
                                <w:i/>
                                <w:iCs/>
                                <w:sz w:val="21"/>
                                <w:szCs w:val="21"/>
                              </w:rPr>
                              <w:t>{</w:t>
                            </w:r>
                          </w:p>
                          <w:p w14:paraId="3145BF62" w14:textId="77777777" w:rsidR="008D5CF5" w:rsidRDefault="008D5CF5">
                            <w:pPr>
                              <w:rPr>
                                <w:i/>
                                <w:iCs/>
                                <w:sz w:val="21"/>
                                <w:szCs w:val="21"/>
                              </w:rPr>
                            </w:pPr>
                            <w:r>
                              <w:rPr>
                                <w:i/>
                                <w:iCs/>
                                <w:sz w:val="21"/>
                                <w:szCs w:val="21"/>
                              </w:rPr>
                              <w:t xml:space="preserve">  return </w:t>
                            </w:r>
                            <w:proofErr w:type="gramStart"/>
                            <w:r>
                              <w:rPr>
                                <w:i/>
                                <w:iCs/>
                                <w:sz w:val="21"/>
                                <w:szCs w:val="21"/>
                              </w:rPr>
                              <w:t>View(</w:t>
                            </w:r>
                            <w:proofErr w:type="gramEnd"/>
                            <w:r>
                              <w:rPr>
                                <w:i/>
                                <w:iCs/>
                                <w:sz w:val="21"/>
                                <w:szCs w:val="21"/>
                              </w:rPr>
                              <w:t>);</w:t>
                            </w:r>
                          </w:p>
                          <w:p w14:paraId="5BCBD3DD" w14:textId="77777777" w:rsidR="008D5CF5" w:rsidRDefault="008D5CF5">
                            <w:pPr>
                              <w:rPr>
                                <w:i/>
                                <w:iCs/>
                                <w:sz w:val="21"/>
                                <w:szCs w:val="21"/>
                              </w:rPr>
                            </w:pPr>
                            <w:r>
                              <w:rPr>
                                <w:i/>
                                <w:iCs/>
                                <w:sz w:val="21"/>
                                <w:szCs w:val="21"/>
                                <w:lang w:val="zh-CN"/>
                              </w:rPr>
                              <w:t>}</w:t>
                            </w:r>
                          </w:p>
                        </w:txbxContent>
                      </wps:txbx>
                      <wps:bodyPr rot="0" vert="horz" wrap="square" lIns="91440" tIns="45720" rIns="91440" bIns="45720" anchor="t" anchorCtr="0" upright="1">
                        <a:spAutoFit/>
                      </wps:bodyPr>
                    </wps:wsp>
                  </a:graphicData>
                </a:graphic>
              </wp:inline>
            </w:drawing>
          </mc:Choice>
          <mc:Fallback>
            <w:pict>
              <v:shape w14:anchorId="570CF50E" id="文本框 2" o:spid="_x0000_s1035" type="#_x0000_t202" style="width:389.65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" stroked="f">
                <v:textbox style="mso-fit-shape-to-text:t">
                  <w:txbxContent>
                    <w:p w14:paraId="31268A76" w14:textId="77777777" w:rsidR="008D5CF5" w:rsidRDefault="008D5CF5">
                      <w:pPr>
                        <w:rPr>
                          <w:i/>
                          <w:iCs/>
                          <w:sz w:val="21"/>
                          <w:szCs w:val="21"/>
                        </w:rPr>
                      </w:pPr>
                      <w:r>
                        <w:rPr>
                          <w:i/>
                          <w:iCs/>
                          <w:sz w:val="21"/>
                          <w:szCs w:val="21"/>
                        </w:rPr>
                        <w:t>// GET: Common</w:t>
                      </w:r>
                    </w:p>
                    <w:p w14:paraId="2E9A9115" w14:textId="77777777" w:rsidR="008D5CF5" w:rsidRDefault="008D5CF5">
                      <w:pPr>
                        <w:rPr>
                          <w:i/>
                          <w:iCs/>
                          <w:sz w:val="21"/>
                          <w:szCs w:val="21"/>
                        </w:rPr>
                      </w:pPr>
                      <w:r>
                        <w:rPr>
                          <w:i/>
                          <w:iCs/>
                          <w:sz w:val="21"/>
                          <w:szCs w:val="21"/>
                        </w:rPr>
                        <w:t xml:space="preserve">public </w:t>
                      </w:r>
                      <w:proofErr w:type="spellStart"/>
                      <w:r>
                        <w:rPr>
                          <w:i/>
                          <w:iCs/>
                          <w:sz w:val="21"/>
                          <w:szCs w:val="21"/>
                        </w:rPr>
                        <w:t>ActionResult</w:t>
                      </w:r>
                      <w:proofErr w:type="spellEnd"/>
                      <w:r>
                        <w:rPr>
                          <w:i/>
                          <w:iCs/>
                          <w:sz w:val="21"/>
                          <w:szCs w:val="21"/>
                        </w:rPr>
                        <w:t xml:space="preserve"> </w:t>
                      </w:r>
                      <w:proofErr w:type="gramStart"/>
                      <w:r>
                        <w:rPr>
                          <w:i/>
                          <w:iCs/>
                          <w:sz w:val="21"/>
                          <w:szCs w:val="21"/>
                        </w:rPr>
                        <w:t>Index(</w:t>
                      </w:r>
                      <w:proofErr w:type="gramEnd"/>
                      <w:r>
                        <w:rPr>
                          <w:i/>
                          <w:iCs/>
                          <w:sz w:val="21"/>
                          <w:szCs w:val="21"/>
                        </w:rPr>
                        <w:t>)</w:t>
                      </w:r>
                    </w:p>
                    <w:p w14:paraId="7ABC9FA7" w14:textId="77777777" w:rsidR="008D5CF5" w:rsidRDefault="008D5CF5">
                      <w:pPr>
                        <w:rPr>
                          <w:i/>
                          <w:iCs/>
                          <w:sz w:val="21"/>
                          <w:szCs w:val="21"/>
                        </w:rPr>
                      </w:pPr>
                      <w:r>
                        <w:rPr>
                          <w:i/>
                          <w:iCs/>
                          <w:sz w:val="21"/>
                          <w:szCs w:val="21"/>
                        </w:rPr>
                        <w:t>{</w:t>
                      </w:r>
                    </w:p>
                    <w:p w14:paraId="3145BF62" w14:textId="77777777" w:rsidR="008D5CF5" w:rsidRDefault="008D5CF5">
                      <w:pPr>
                        <w:rPr>
                          <w:i/>
                          <w:iCs/>
                          <w:sz w:val="21"/>
                          <w:szCs w:val="21"/>
                        </w:rPr>
                      </w:pPr>
                      <w:r>
                        <w:rPr>
                          <w:i/>
                          <w:iCs/>
                          <w:sz w:val="21"/>
                          <w:szCs w:val="21"/>
                        </w:rPr>
                        <w:t xml:space="preserve">  return </w:t>
                      </w:r>
                      <w:proofErr w:type="gramStart"/>
                      <w:r>
                        <w:rPr>
                          <w:i/>
                          <w:iCs/>
                          <w:sz w:val="21"/>
                          <w:szCs w:val="21"/>
                        </w:rPr>
                        <w:t>View(</w:t>
                      </w:r>
                      <w:proofErr w:type="gramEnd"/>
                      <w:r>
                        <w:rPr>
                          <w:i/>
                          <w:iCs/>
                          <w:sz w:val="21"/>
                          <w:szCs w:val="21"/>
                        </w:rPr>
                        <w:t>);</w:t>
                      </w:r>
                    </w:p>
                    <w:p w14:paraId="5BCBD3DD" w14:textId="77777777" w:rsidR="008D5CF5" w:rsidRDefault="008D5CF5">
                      <w:pPr>
                        <w:rPr>
                          <w:i/>
                          <w:iCs/>
                          <w:sz w:val="21"/>
                          <w:szCs w:val="21"/>
                        </w:rPr>
                      </w:pPr>
                      <w:r>
                        <w:rPr>
                          <w:i/>
                          <w:iCs/>
                          <w:sz w:val="21"/>
                          <w:szCs w:val="21"/>
                          <w:lang w:val="zh-CN"/>
                        </w:rPr>
                        <w:t>}</w:t>
                      </w:r>
                    </w:p>
                  </w:txbxContent>
                </v:textbox>
                <w10:anchorlock/>
              </v:shape>
            </w:pict>
          </mc:Fallback>
        </mc:AlternateContent>
      </w:r>
    </w:p>
    <w:p w14:paraId="2B8771E3" w14:textId="77777777" w:rsidR="008D5CF5" w:rsidRDefault="008D5CF5">
      <w:pPr>
        <w:ind w:firstLineChars="200" w:firstLine="480"/>
      </w:pPr>
    </w:p>
    <w:p w14:paraId="0628DFB2" w14:textId="77777777" w:rsidR="008D5CF5" w:rsidRDefault="008D5CF5">
      <w:pPr>
        <w:pStyle w:val="2"/>
      </w:pPr>
      <w:bookmarkStart w:id="90" w:name="_Toc69735936"/>
      <w:bookmarkStart w:id="91" w:name="_Toc70499237"/>
      <w:bookmarkStart w:id="92" w:name="_Toc70495050"/>
      <w:r>
        <w:t xml:space="preserve">3.5 </w:t>
      </w:r>
      <w:r>
        <w:rPr>
          <w:rFonts w:hint="eastAsia"/>
        </w:rPr>
        <w:t>参考文献的格式说明</w:t>
      </w:r>
      <w:bookmarkEnd w:id="90"/>
      <w:bookmarkEnd w:id="91"/>
      <w:bookmarkEnd w:id="92"/>
    </w:p>
    <w:p w14:paraId="691A550D" w14:textId="77777777" w:rsidR="008D5CF5" w:rsidRDefault="008D5CF5">
      <w:pPr>
        <w:pStyle w:val="3"/>
      </w:pPr>
      <w:bookmarkStart w:id="93" w:name="_Toc70499238"/>
      <w:bookmarkStart w:id="94" w:name="_Toc69735937"/>
      <w:bookmarkStart w:id="95" w:name="_Toc70495051"/>
      <w:r>
        <w:t xml:space="preserve">3.5.1 </w:t>
      </w:r>
      <w:r>
        <w:rPr>
          <w:rFonts w:hint="eastAsia"/>
        </w:rPr>
        <w:t>参考文献在正文中引用的示例</w:t>
      </w:r>
      <w:bookmarkEnd w:id="93"/>
      <w:bookmarkEnd w:id="94"/>
      <w:bookmarkEnd w:id="95"/>
    </w:p>
    <w:p w14:paraId="323DC610" w14:textId="77777777" w:rsidR="008D5CF5" w:rsidRDefault="008D5CF5">
      <w:pPr>
        <w:ind w:firstLineChars="200" w:firstLine="480"/>
      </w:pPr>
      <w:r>
        <w:rPr>
          <w:rFonts w:hint="eastAsia"/>
        </w:rPr>
        <w:t>论文正文中须标识参考文献编号，按出现顺序用小五号字体标识，置于所引内容最末句的右上角（上标）。文献编号用阿拉伯数字置于方括号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rPr>
        <w:t>；</w:t>
      </w:r>
    </w:p>
    <w:p w14:paraId="06E434B3" w14:textId="77777777" w:rsidR="008D5CF5" w:rsidRDefault="008D5CF5">
      <w:pPr>
        <w:pStyle w:val="3"/>
      </w:pPr>
      <w:bookmarkStart w:id="96" w:name="_Toc69735938"/>
      <w:bookmarkStart w:id="97" w:name="_Toc70495052"/>
      <w:bookmarkStart w:id="98" w:name="_Toc70499239"/>
      <w:r>
        <w:t xml:space="preserve">3.5.2 </w:t>
      </w:r>
      <w:r>
        <w:rPr>
          <w:rFonts w:hint="eastAsia"/>
        </w:rPr>
        <w:t>参考文献的书写格式</w:t>
      </w:r>
      <w:bookmarkEnd w:id="96"/>
      <w:bookmarkEnd w:id="97"/>
      <w:bookmarkEnd w:id="98"/>
    </w:p>
    <w:p w14:paraId="7BC6652E" w14:textId="77777777" w:rsidR="008D5CF5" w:rsidRDefault="008D5CF5">
      <w:pPr>
        <w:numPr>
          <w:ilvl w:val="0"/>
          <w:numId w:val="21"/>
        </w:numPr>
        <w:ind w:left="0" w:firstLineChars="200" w:firstLine="480"/>
      </w:pPr>
      <w:r>
        <w:rPr>
          <w:rFonts w:hint="eastAsia"/>
        </w:rPr>
        <w:t>参考文献按照在正文中引用的顺序进行编码。</w:t>
      </w:r>
    </w:p>
    <w:p w14:paraId="052491B9" w14:textId="77777777" w:rsidR="008D5CF5" w:rsidRDefault="008D5CF5">
      <w:pPr>
        <w:numPr>
          <w:ilvl w:val="0"/>
          <w:numId w:val="21"/>
        </w:numPr>
        <w:ind w:left="0" w:firstLineChars="200" w:firstLine="480"/>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14:paraId="66F70AFF" w14:textId="77777777" w:rsidR="008D5CF5" w:rsidRDefault="008D5CF5">
      <w:pPr>
        <w:numPr>
          <w:ilvl w:val="0"/>
          <w:numId w:val="21"/>
        </w:numPr>
        <w:ind w:left="0" w:firstLineChars="200" w:firstLine="480"/>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14:paraId="2E6DB998" w14:textId="77777777" w:rsidR="008D5CF5" w:rsidRDefault="008D5CF5">
      <w:pPr>
        <w:numPr>
          <w:ilvl w:val="0"/>
          <w:numId w:val="21"/>
        </w:numPr>
        <w:ind w:left="0" w:firstLineChars="200" w:firstLine="480"/>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p>
    <w:p w14:paraId="4275D7B5" w14:textId="77777777" w:rsidR="008D5CF5" w:rsidRDefault="008D5CF5">
      <w:pPr>
        <w:numPr>
          <w:ilvl w:val="0"/>
          <w:numId w:val="21"/>
        </w:numPr>
        <w:ind w:left="0" w:firstLineChars="200" w:firstLine="480"/>
      </w:pPr>
      <w:r>
        <w:rPr>
          <w:rFonts w:hint="eastAsia"/>
        </w:rPr>
        <w:t>按照引用的文献类型不同使用不同的表示方法。</w:t>
      </w:r>
    </w:p>
    <w:p w14:paraId="3DE10C47" w14:textId="77777777" w:rsidR="008D5CF5" w:rsidRDefault="008D5CF5">
      <w:pPr>
        <w:ind w:firstLineChars="200" w:firstLine="480"/>
      </w:pPr>
      <w:r>
        <w:rPr>
          <w:rFonts w:hint="eastAsia"/>
        </w:rPr>
        <w:t>①</w:t>
      </w:r>
      <w:r>
        <w:t xml:space="preserve"> </w:t>
      </w:r>
      <w:r>
        <w:rPr>
          <w:rFonts w:hint="eastAsia"/>
        </w:rPr>
        <w:t>专著（注意应标</w:t>
      </w:r>
      <w:proofErr w:type="gramStart"/>
      <w:r>
        <w:rPr>
          <w:rFonts w:hint="eastAsia"/>
        </w:rPr>
        <w:t>明出版地</w:t>
      </w:r>
      <w:proofErr w:type="gramEnd"/>
      <w:r>
        <w:rPr>
          <w:rFonts w:hint="eastAsia"/>
        </w:rPr>
        <w:t>及所参阅内容在原文献中的位置），表示方法为：</w:t>
      </w:r>
    </w:p>
    <w:p w14:paraId="7DA0CB3E" w14:textId="77777777" w:rsidR="008D5CF5" w:rsidRDefault="008D5CF5">
      <w:pPr>
        <w:ind w:firstLineChars="200" w:firstLine="480"/>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14:paraId="1CA2065B" w14:textId="77777777" w:rsidR="008D5CF5" w:rsidRDefault="008D5CF5">
      <w:pPr>
        <w:ind w:firstLineChars="200" w:firstLine="480"/>
      </w:pPr>
      <w:r>
        <w:rPr>
          <w:rFonts w:hint="eastAsia"/>
        </w:rPr>
        <w:t>②</w:t>
      </w:r>
      <w:r>
        <w:t xml:space="preserve"> </w:t>
      </w:r>
      <w:r>
        <w:rPr>
          <w:rFonts w:hint="eastAsia"/>
        </w:rPr>
        <w:t>期刊中析出的文献（注明应标明年、卷、期，尤其注意区分卷和期号），表示方法为：</w:t>
      </w:r>
    </w:p>
    <w:p w14:paraId="0EDA9C37" w14:textId="77777777" w:rsidR="008D5CF5" w:rsidRDefault="008D5CF5">
      <w:pPr>
        <w:ind w:firstLineChars="200" w:firstLine="480"/>
      </w:pPr>
      <w:r>
        <w:lastRenderedPageBreak/>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14:paraId="73A7A492" w14:textId="77777777" w:rsidR="008D5CF5" w:rsidRDefault="008D5CF5">
      <w:pPr>
        <w:ind w:firstLineChars="200" w:firstLine="480"/>
      </w:pPr>
      <w:r>
        <w:rPr>
          <w:rFonts w:hint="eastAsia"/>
        </w:rPr>
        <w:t>③</w:t>
      </w:r>
      <w:r>
        <w:t xml:space="preserve"> </w:t>
      </w:r>
      <w:r>
        <w:rPr>
          <w:rFonts w:hint="eastAsia"/>
        </w:rPr>
        <w:t>会议论文，表示方法为：</w:t>
      </w:r>
    </w:p>
    <w:p w14:paraId="016176E5" w14:textId="77777777" w:rsidR="008D5CF5" w:rsidRDefault="008D5CF5">
      <w:pPr>
        <w:ind w:firstLineChars="200" w:firstLine="480"/>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14:paraId="131ADA6E" w14:textId="77777777" w:rsidR="008D5CF5" w:rsidRDefault="008D5CF5">
      <w:pPr>
        <w:ind w:firstLineChars="200" w:firstLine="480"/>
      </w:pPr>
      <w:r>
        <w:rPr>
          <w:rFonts w:hint="eastAsia"/>
        </w:rPr>
        <w:t>④</w:t>
      </w:r>
      <w:r>
        <w:t xml:space="preserve"> </w:t>
      </w:r>
      <w:r>
        <w:rPr>
          <w:rFonts w:hint="eastAsia"/>
        </w:rPr>
        <w:t>专著（文集）中析出的文献，表示方法为：</w:t>
      </w:r>
    </w:p>
    <w:p w14:paraId="083A5A06" w14:textId="77777777" w:rsidR="008D5CF5" w:rsidRDefault="008D5CF5">
      <w:pPr>
        <w:ind w:firstLineChars="200" w:firstLine="480"/>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14:paraId="419C4FAA" w14:textId="77777777" w:rsidR="008D5CF5" w:rsidRDefault="008D5CF5">
      <w:pPr>
        <w:ind w:firstLineChars="200" w:firstLine="480"/>
      </w:pPr>
      <w:r>
        <w:rPr>
          <w:rFonts w:hint="eastAsia"/>
        </w:rPr>
        <w:t>⑤</w:t>
      </w:r>
      <w:r>
        <w:t xml:space="preserve"> </w:t>
      </w:r>
      <w:r>
        <w:rPr>
          <w:rFonts w:hint="eastAsia"/>
        </w:rPr>
        <w:t>学位论文，表示方法为：</w:t>
      </w:r>
    </w:p>
    <w:p w14:paraId="24A906C9" w14:textId="77777777" w:rsidR="008D5CF5" w:rsidRDefault="008D5CF5">
      <w:pPr>
        <w:ind w:firstLineChars="200" w:firstLine="480"/>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14:paraId="03761CE6" w14:textId="77777777" w:rsidR="008D5CF5" w:rsidRDefault="008D5CF5">
      <w:pPr>
        <w:ind w:firstLineChars="200" w:firstLine="480"/>
      </w:pPr>
      <w:r>
        <w:rPr>
          <w:rFonts w:hint="eastAsia"/>
        </w:rPr>
        <w:t>⑥</w:t>
      </w:r>
      <w:r>
        <w:t xml:space="preserve"> </w:t>
      </w:r>
      <w:r>
        <w:rPr>
          <w:rFonts w:hint="eastAsia"/>
        </w:rPr>
        <w:t>专利文献，表示方法为：</w:t>
      </w:r>
    </w:p>
    <w:p w14:paraId="653F48CB" w14:textId="77777777" w:rsidR="008D5CF5" w:rsidRDefault="008D5CF5">
      <w:pPr>
        <w:ind w:firstLineChars="200" w:firstLine="480"/>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14:paraId="47D87826" w14:textId="77777777" w:rsidR="008D5CF5" w:rsidRDefault="008D5CF5">
      <w:pPr>
        <w:pStyle w:val="3"/>
      </w:pPr>
      <w:bookmarkStart w:id="99" w:name="_Toc70499240"/>
      <w:bookmarkStart w:id="100" w:name="_Toc70495053"/>
      <w:bookmarkStart w:id="101" w:name="_Toc69735939"/>
      <w:r>
        <w:t xml:space="preserve">3.5.3 </w:t>
      </w:r>
      <w:r>
        <w:rPr>
          <w:rFonts w:hint="eastAsia"/>
        </w:rPr>
        <w:t>参考文献的书写格式示例</w:t>
      </w:r>
      <w:bookmarkEnd w:id="99"/>
      <w:bookmarkEnd w:id="100"/>
      <w:bookmarkEnd w:id="101"/>
    </w:p>
    <w:p w14:paraId="568632EE" w14:textId="77777777" w:rsidR="008D5CF5" w:rsidRDefault="008D5CF5">
      <w:pPr>
        <w:ind w:firstLineChars="200" w:firstLine="480"/>
      </w:pPr>
      <w:r>
        <w:rPr>
          <w:rFonts w:hint="eastAsia"/>
        </w:rPr>
        <w:t>文献类型标志及参考文献书写示例请见“参考文献”部分。</w:t>
      </w:r>
    </w:p>
    <w:p w14:paraId="755CA83A" w14:textId="77777777" w:rsidR="008D5CF5" w:rsidRDefault="008D5CF5">
      <w:pPr>
        <w:pStyle w:val="2"/>
      </w:pPr>
      <w:bookmarkStart w:id="102" w:name="_Toc70495054"/>
      <w:bookmarkStart w:id="103" w:name="_Toc69735940"/>
      <w:bookmarkStart w:id="104" w:name="_Toc70499241"/>
      <w:r>
        <w:t xml:space="preserve">3.6 </w:t>
      </w:r>
      <w:r>
        <w:rPr>
          <w:rFonts w:hint="eastAsia"/>
        </w:rPr>
        <w:t>规范表达注意事项</w:t>
      </w:r>
      <w:bookmarkEnd w:id="102"/>
      <w:bookmarkEnd w:id="103"/>
      <w:bookmarkEnd w:id="104"/>
    </w:p>
    <w:p w14:paraId="7EAEBC1E" w14:textId="77777777" w:rsidR="008D5CF5" w:rsidRDefault="008D5CF5">
      <w:pPr>
        <w:pStyle w:val="3"/>
      </w:pPr>
      <w:bookmarkStart w:id="105" w:name="_Toc69735941"/>
      <w:bookmarkStart w:id="106" w:name="_Toc70495055"/>
      <w:bookmarkStart w:id="107" w:name="_Toc70499242"/>
      <w:r>
        <w:t xml:space="preserve">3.6.1 </w:t>
      </w:r>
      <w:r>
        <w:rPr>
          <w:rFonts w:hint="eastAsia"/>
        </w:rPr>
        <w:t>名词术语</w:t>
      </w:r>
      <w:bookmarkEnd w:id="105"/>
      <w:bookmarkEnd w:id="106"/>
      <w:bookmarkEnd w:id="107"/>
    </w:p>
    <w:p w14:paraId="1073BF44" w14:textId="77777777" w:rsidR="008D5CF5" w:rsidRDefault="008D5CF5">
      <w:pPr>
        <w:ind w:firstLineChars="200" w:firstLine="480"/>
        <w:rPr>
          <w:rFonts w:ascii="宋体" w:cs="宋体"/>
        </w:rPr>
      </w:pPr>
      <w:r>
        <w:rPr>
          <w:rFonts w:ascii="宋体" w:cs="宋体"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437D4AA0" w14:textId="77777777" w:rsidR="008D5CF5" w:rsidRDefault="008D5CF5">
      <w:pPr>
        <w:pStyle w:val="3"/>
      </w:pPr>
      <w:bookmarkStart w:id="108" w:name="_Toc70499243"/>
      <w:bookmarkStart w:id="109" w:name="_Toc69735942"/>
      <w:bookmarkStart w:id="110" w:name="_Toc70495056"/>
      <w:r>
        <w:t xml:space="preserve">3.6.2 </w:t>
      </w:r>
      <w:r>
        <w:rPr>
          <w:rFonts w:hint="eastAsia"/>
        </w:rPr>
        <w:t>数字</w:t>
      </w:r>
      <w:bookmarkEnd w:id="108"/>
      <w:bookmarkEnd w:id="109"/>
      <w:bookmarkEnd w:id="110"/>
    </w:p>
    <w:p w14:paraId="38A4BB6F" w14:textId="77777777" w:rsidR="008D5CF5" w:rsidRDefault="008D5CF5">
      <w:pPr>
        <w:ind w:firstLineChars="200" w:firstLine="480"/>
        <w:rPr>
          <w:rFonts w:ascii="宋体" w:cs="宋体"/>
        </w:rPr>
      </w:pPr>
      <w:r>
        <w:rPr>
          <w:rFonts w:ascii="宋体" w:cs="宋体" w:hint="eastAsia"/>
        </w:rPr>
        <w:t>数字的使用必须符合新的国家标准</w:t>
      </w:r>
      <w:r>
        <w:rPr>
          <w:rFonts w:ascii="宋体" w:cs="宋体"/>
        </w:rPr>
        <w:t>GB/T15835-1995</w:t>
      </w:r>
      <w:r>
        <w:rPr>
          <w:rFonts w:ascii="宋体" w:cs="宋体" w:hint="eastAsia"/>
        </w:rPr>
        <w:t>《出版物上数字用法的规定》。</w:t>
      </w:r>
    </w:p>
    <w:p w14:paraId="22B76CF7" w14:textId="77777777" w:rsidR="008D5CF5" w:rsidRDefault="008D5CF5">
      <w:pPr>
        <w:pStyle w:val="3"/>
      </w:pPr>
      <w:bookmarkStart w:id="111" w:name="_Toc70495057"/>
      <w:bookmarkStart w:id="112" w:name="_Toc69735943"/>
      <w:bookmarkStart w:id="113" w:name="_Toc70499244"/>
      <w:r>
        <w:t xml:space="preserve">3.6.3 </w:t>
      </w:r>
      <w:r>
        <w:rPr>
          <w:rFonts w:hint="eastAsia"/>
        </w:rPr>
        <w:t>外文字母</w:t>
      </w:r>
      <w:bookmarkEnd w:id="111"/>
      <w:bookmarkEnd w:id="112"/>
      <w:bookmarkEnd w:id="113"/>
    </w:p>
    <w:p w14:paraId="71DBF8D3" w14:textId="77777777" w:rsidR="008D5CF5" w:rsidRDefault="008D5CF5">
      <w:pPr>
        <w:ind w:firstLineChars="200" w:firstLine="480"/>
        <w:rPr>
          <w:rFonts w:ascii="宋体" w:cs="宋体"/>
        </w:rPr>
      </w:pPr>
      <w:r>
        <w:rPr>
          <w:rFonts w:ascii="宋体" w:cs="宋体" w:hint="eastAsia"/>
        </w:rPr>
        <w:t>文中出现的易混淆的字母、符号以及上下标等，必须打印清楚或缮写工整。要严格区分外文字母的文种、大小写、正斜体和黑白体等，必要时用铅笔注明，尤其注意上下标字母的大小写、正斜体。</w:t>
      </w:r>
    </w:p>
    <w:p w14:paraId="1EE5A03B" w14:textId="77777777" w:rsidR="008D5CF5" w:rsidRDefault="008D5CF5">
      <w:pPr>
        <w:pStyle w:val="3"/>
      </w:pPr>
      <w:bookmarkStart w:id="114" w:name="_Toc69735944"/>
      <w:bookmarkStart w:id="115" w:name="_Toc70495058"/>
      <w:bookmarkStart w:id="116" w:name="_Toc70499245"/>
      <w:r>
        <w:t xml:space="preserve">3.6.4 </w:t>
      </w:r>
      <w:r>
        <w:rPr>
          <w:rFonts w:hint="eastAsia"/>
        </w:rPr>
        <w:t>标点符号</w:t>
      </w:r>
      <w:bookmarkEnd w:id="114"/>
      <w:bookmarkEnd w:id="115"/>
      <w:bookmarkEnd w:id="116"/>
    </w:p>
    <w:p w14:paraId="6A40A85C" w14:textId="77777777" w:rsidR="008D5CF5" w:rsidRDefault="008D5CF5">
      <w:pPr>
        <w:ind w:firstLineChars="200" w:firstLine="480"/>
        <w:rPr>
          <w:rFonts w:ascii="宋体" w:cs="宋体"/>
        </w:rPr>
      </w:pPr>
      <w:r>
        <w:rPr>
          <w:rFonts w:ascii="宋体" w:cs="宋体" w:hint="eastAsia"/>
        </w:rPr>
        <w:t>标点符号的使用必须符合新的国家标准</w:t>
      </w:r>
      <w:r>
        <w:rPr>
          <w:rFonts w:ascii="宋体" w:cs="宋体"/>
        </w:rPr>
        <w:t>GB/T15834-1995</w:t>
      </w:r>
      <w:r>
        <w:rPr>
          <w:rFonts w:ascii="宋体" w:cs="宋体" w:hint="eastAsia"/>
        </w:rPr>
        <w:t>《标点符号用法》</w:t>
      </w:r>
    </w:p>
    <w:p w14:paraId="4D87C2B7" w14:textId="77777777" w:rsidR="008D5CF5" w:rsidRDefault="008D5CF5">
      <w:pPr>
        <w:tabs>
          <w:tab w:val="left" w:pos="377"/>
        </w:tabs>
        <w:ind w:firstLineChars="200" w:firstLine="480"/>
      </w:pPr>
    </w:p>
    <w:p w14:paraId="6C45B288" w14:textId="77777777" w:rsidR="008D5CF5" w:rsidRDefault="008D5CF5">
      <w:pPr>
        <w:tabs>
          <w:tab w:val="left" w:pos="377"/>
        </w:tabs>
        <w:ind w:firstLineChars="200" w:firstLine="600"/>
        <w:rPr>
          <w:rFonts w:ascii="黑体" w:eastAsia="黑体" w:hAnsi="黑体" w:hint="eastAsia"/>
          <w:bCs/>
          <w:kern w:val="44"/>
          <w:sz w:val="30"/>
          <w:szCs w:val="30"/>
        </w:rPr>
        <w:sectPr w:rsidR="008D5CF5">
          <w:pgSz w:w="11906" w:h="16838"/>
          <w:pgMar w:top="1440" w:right="1797" w:bottom="1440" w:left="1797" w:header="851" w:footer="992" w:gutter="0"/>
          <w:cols w:space="720"/>
          <w:docGrid w:type="lines" w:linePitch="318"/>
        </w:sectPr>
      </w:pPr>
    </w:p>
    <w:p w14:paraId="48DEF342" w14:textId="77777777" w:rsidR="008D5CF5" w:rsidRDefault="008D5CF5">
      <w:pPr>
        <w:pStyle w:val="1"/>
      </w:pPr>
      <w:bookmarkStart w:id="117" w:name="_Toc70499246"/>
      <w:r>
        <w:rPr>
          <w:rFonts w:hint="eastAsia"/>
        </w:rPr>
        <w:lastRenderedPageBreak/>
        <w:t>结</w:t>
      </w:r>
      <w:r>
        <w:t xml:space="preserve"> </w:t>
      </w:r>
      <w:r>
        <w:rPr>
          <w:rFonts w:hint="eastAsia"/>
        </w:rPr>
        <w:t>论</w:t>
      </w:r>
      <w:bookmarkEnd w:id="117"/>
    </w:p>
    <w:p w14:paraId="2C26FB87" w14:textId="77777777" w:rsidR="008D5CF5" w:rsidRDefault="008D5CF5">
      <w:pPr>
        <w:ind w:firstLineChars="200" w:firstLine="480"/>
        <w:rPr>
          <w:rFonts w:ascii="宋体" w:cs="宋体"/>
        </w:rPr>
      </w:pPr>
      <w:r>
        <w:rPr>
          <w:rFonts w:ascii="宋体" w:cs="宋体"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6E8C27A2" w14:textId="77777777" w:rsidR="008D5CF5" w:rsidRDefault="008D5CF5">
      <w:pPr>
        <w:ind w:firstLine="480"/>
        <w:rPr>
          <w:rFonts w:ascii="宋体" w:cs="宋体"/>
        </w:rPr>
      </w:pPr>
    </w:p>
    <w:p w14:paraId="11D95788" w14:textId="77777777" w:rsidR="008D5CF5" w:rsidRDefault="008D5CF5">
      <w:pPr>
        <w:ind w:firstLineChars="200" w:firstLine="482"/>
        <w:rPr>
          <w:rFonts w:ascii="宋体" w:cs="宋体"/>
          <w:b/>
          <w:bCs/>
        </w:rPr>
      </w:pPr>
      <w:r>
        <w:rPr>
          <w:rFonts w:hint="eastAsia"/>
          <w:b/>
          <w:bCs/>
        </w:rPr>
        <w:t>结论格式说明：</w:t>
      </w:r>
    </w:p>
    <w:p w14:paraId="59FFC29D" w14:textId="77777777" w:rsidR="008D5CF5" w:rsidRDefault="008D5CF5">
      <w:pPr>
        <w:numPr>
          <w:ilvl w:val="0"/>
          <w:numId w:val="22"/>
        </w:numPr>
        <w:rPr>
          <w:rFonts w:ascii="宋体" w:cs="宋体"/>
          <w:shd w:val="clear" w:color="auto" w:fill="FFFF00"/>
        </w:rPr>
      </w:pPr>
      <w:r>
        <w:rPr>
          <w:rFonts w:ascii="宋体" w:cs="宋体" w:hint="eastAsia"/>
          <w:b/>
          <w:bCs/>
          <w:shd w:val="clear" w:color="auto" w:fill="FFFF00"/>
        </w:rPr>
        <w:t>标题样式：</w:t>
      </w:r>
      <w:r>
        <w:rPr>
          <w:rFonts w:ascii="宋体" w:cs="宋体" w:hint="eastAsia"/>
          <w:shd w:val="clear" w:color="auto" w:fill="FFFF00"/>
        </w:rPr>
        <w:t>标题 “结论”之间隔1个空格（中文状态），</w:t>
      </w:r>
      <w:r>
        <w:rPr>
          <w:rFonts w:ascii="宋体" w:cs="宋体" w:hint="eastAsia"/>
        </w:rPr>
        <w:t>选用模板中的样式所定义的“标题</w:t>
      </w:r>
      <w:r>
        <w:rPr>
          <w:rFonts w:ascii="宋体" w:cs="宋体"/>
        </w:rPr>
        <w:t>1</w:t>
      </w:r>
      <w:r>
        <w:rPr>
          <w:rFonts w:ascii="宋体" w:cs="宋体" w:hint="eastAsia"/>
        </w:rPr>
        <w:t>”。</w:t>
      </w:r>
    </w:p>
    <w:p w14:paraId="43D9E271" w14:textId="77777777" w:rsidR="008D5CF5" w:rsidRDefault="008D5CF5">
      <w:pPr>
        <w:numPr>
          <w:ilvl w:val="0"/>
          <w:numId w:val="22"/>
        </w:numPr>
        <w:rPr>
          <w:rFonts w:ascii="宋体" w:cs="宋体"/>
          <w:shd w:val="clear" w:color="auto" w:fill="FFFF00"/>
        </w:rPr>
      </w:pPr>
      <w:r>
        <w:rPr>
          <w:rFonts w:ascii="宋体" w:cs="宋体" w:hint="eastAsia"/>
          <w:b/>
          <w:bCs/>
          <w:shd w:val="clear" w:color="auto" w:fill="FFFF00"/>
        </w:rPr>
        <w:t>标题段落格式：</w:t>
      </w:r>
      <w:r>
        <w:rPr>
          <w:rFonts w:ascii="宋体" w:cs="宋体" w:hint="eastAsia"/>
          <w:shd w:val="clear" w:color="auto" w:fill="FFFF00"/>
        </w:rPr>
        <w:t>居中，黑体，小三号，</w:t>
      </w:r>
      <w:r>
        <w:rPr>
          <w:rFonts w:ascii="宋体" w:cs="宋体"/>
          <w:shd w:val="clear" w:color="auto" w:fill="FFFF00"/>
        </w:rPr>
        <w:t>1.5</w:t>
      </w:r>
      <w:r>
        <w:rPr>
          <w:rFonts w:ascii="宋体" w:cs="宋体" w:hint="eastAsia"/>
          <w:shd w:val="clear" w:color="auto" w:fill="FFFF00"/>
        </w:rPr>
        <w:t>倍行距，段前：0行，段后：</w:t>
      </w:r>
      <w:r>
        <w:rPr>
          <w:rFonts w:ascii="宋体" w:cs="宋体"/>
          <w:shd w:val="clear" w:color="auto" w:fill="FFFF00"/>
        </w:rPr>
        <w:t>12</w:t>
      </w:r>
      <w:r>
        <w:rPr>
          <w:rFonts w:ascii="宋体" w:cs="宋体" w:hint="eastAsia"/>
          <w:shd w:val="clear" w:color="auto" w:fill="FFFF00"/>
        </w:rPr>
        <w:t>磅，取消“网格对齐”选项。</w:t>
      </w:r>
    </w:p>
    <w:p w14:paraId="18D0E7FD" w14:textId="77777777" w:rsidR="008D5CF5" w:rsidRDefault="008D5CF5">
      <w:pPr>
        <w:numPr>
          <w:ilvl w:val="0"/>
          <w:numId w:val="22"/>
        </w:numPr>
        <w:rPr>
          <w:rFonts w:ascii="宋体" w:cs="宋体"/>
          <w:shd w:val="clear" w:color="auto" w:fill="FFFF00"/>
        </w:rPr>
      </w:pPr>
      <w:r>
        <w:rPr>
          <w:rFonts w:ascii="宋体" w:cs="宋体" w:hint="eastAsia"/>
          <w:b/>
          <w:bCs/>
        </w:rPr>
        <w:t>结论正文</w:t>
      </w:r>
      <w:r>
        <w:rPr>
          <w:rFonts w:ascii="宋体" w:cs="宋体" w:hint="eastAsia"/>
        </w:rPr>
        <w:t>：选用模板中的样式所定义的“正文”，</w:t>
      </w:r>
      <w:r>
        <w:rPr>
          <w:rFonts w:ascii="宋体" w:cs="宋体" w:hint="eastAsia"/>
          <w:highlight w:val="yellow"/>
        </w:rPr>
        <w:t>每段落首行缩进</w:t>
      </w:r>
      <w:r>
        <w:rPr>
          <w:rFonts w:ascii="宋体" w:cs="宋体"/>
          <w:highlight w:val="yellow"/>
        </w:rPr>
        <w:t>2</w:t>
      </w:r>
      <w:r>
        <w:rPr>
          <w:rFonts w:ascii="宋体" w:cs="宋体" w:hint="eastAsia"/>
          <w:highlight w:val="yellow"/>
        </w:rPr>
        <w:t>字（中文状态）；或者手动设置成每段落首行缩进</w:t>
      </w:r>
      <w:r>
        <w:rPr>
          <w:rFonts w:ascii="宋体" w:cs="宋体"/>
          <w:highlight w:val="yellow"/>
        </w:rPr>
        <w:t>2</w:t>
      </w:r>
      <w:r>
        <w:rPr>
          <w:rFonts w:ascii="宋体" w:cs="宋体" w:hint="eastAsia"/>
          <w:highlight w:val="yellow"/>
        </w:rPr>
        <w:t>字</w:t>
      </w:r>
      <w:r>
        <w:rPr>
          <w:rFonts w:ascii="宋体" w:cs="宋体" w:hint="eastAsia"/>
          <w:highlight w:val="yellow"/>
          <w:shd w:val="clear" w:color="auto" w:fill="FFFF00"/>
        </w:rPr>
        <w:t>，</w:t>
      </w:r>
      <w:r>
        <w:rPr>
          <w:rFonts w:ascii="宋体" w:cs="宋体" w:hint="eastAsia"/>
          <w:shd w:val="clear" w:color="auto" w:fill="FFFF00"/>
        </w:rPr>
        <w:t>字体：宋体，字号：小四号，行距：多倍行距</w:t>
      </w:r>
      <w:r>
        <w:rPr>
          <w:rFonts w:ascii="宋体" w:cs="宋体"/>
          <w:shd w:val="clear" w:color="auto" w:fill="FFFF00"/>
        </w:rPr>
        <w:t xml:space="preserve"> 1.25</w:t>
      </w:r>
      <w:r>
        <w:rPr>
          <w:rFonts w:ascii="宋体" w:cs="宋体" w:hint="eastAsia"/>
          <w:shd w:val="clear" w:color="auto" w:fill="FFFF00"/>
        </w:rPr>
        <w:t>，间距：</w:t>
      </w:r>
      <w:r>
        <w:rPr>
          <w:rFonts w:hint="eastAsia"/>
          <w:shd w:val="clear" w:color="auto" w:fill="FFFF00"/>
        </w:rPr>
        <w:t>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r>
        <w:rPr>
          <w:rFonts w:ascii="宋体" w:cs="宋体" w:hint="eastAsia"/>
          <w:shd w:val="clear" w:color="auto" w:fill="FFFF00"/>
        </w:rPr>
        <w:t>。</w:t>
      </w:r>
    </w:p>
    <w:p w14:paraId="21608DB5" w14:textId="77777777" w:rsidR="008D5CF5" w:rsidRDefault="008D5CF5">
      <w:pPr>
        <w:ind w:firstLine="480"/>
        <w:rPr>
          <w:rFonts w:ascii="宋体" w:cs="宋体" w:hint="eastAsia"/>
        </w:rPr>
      </w:pPr>
    </w:p>
    <w:p w14:paraId="10292675" w14:textId="77777777" w:rsidR="008D5CF5" w:rsidRDefault="008D5CF5">
      <w:pPr>
        <w:pStyle w:val="1"/>
      </w:pPr>
      <w:r>
        <w:rPr>
          <w:rFonts w:ascii="宋体"/>
        </w:rPr>
        <w:br w:type="page"/>
      </w:r>
      <w:bookmarkStart w:id="118" w:name="_Toc70499247"/>
      <w:r>
        <w:rPr>
          <w:rFonts w:hint="eastAsia"/>
        </w:rPr>
        <w:lastRenderedPageBreak/>
        <w:t>参考文献</w:t>
      </w:r>
      <w:bookmarkEnd w:id="118"/>
    </w:p>
    <w:p w14:paraId="15B517D8" w14:textId="77777777" w:rsidR="008D5CF5" w:rsidRDefault="008D5CF5">
      <w:pPr>
        <w:widowControl/>
        <w:adjustRightInd/>
        <w:ind w:firstLineChars="200" w:firstLine="420"/>
        <w:rPr>
          <w:rFonts w:ascii="宋体" w:cs="宋体"/>
          <w:kern w:val="0"/>
          <w:sz w:val="21"/>
          <w:szCs w:val="21"/>
        </w:rPr>
      </w:pPr>
      <w:r>
        <w:rPr>
          <w:rFonts w:ascii="宋体" w:hAnsi="宋体" w:cs="宋体" w:hint="eastAsia"/>
          <w:kern w:val="0"/>
          <w:sz w:val="21"/>
          <w:szCs w:val="21"/>
        </w:rPr>
        <w:t>参考文献的著录，按论文中引用顺序排列。</w:t>
      </w:r>
    </w:p>
    <w:p w14:paraId="5F607BEE" w14:textId="77777777" w:rsidR="008D5CF5" w:rsidRDefault="008D5CF5">
      <w:pPr>
        <w:widowControl/>
        <w:adjustRightInd/>
        <w:ind w:firstLineChars="200" w:firstLine="420"/>
        <w:rPr>
          <w:rFonts w:ascii="宋体" w:hAnsi="宋体" w:cs="宋体"/>
          <w:kern w:val="0"/>
          <w:sz w:val="21"/>
          <w:szCs w:val="21"/>
        </w:rPr>
      </w:pPr>
    </w:p>
    <w:p w14:paraId="137F37B9" w14:textId="77777777" w:rsidR="008D5CF5" w:rsidRDefault="008D5CF5">
      <w:pPr>
        <w:widowControl/>
        <w:adjustRightInd/>
        <w:ind w:firstLineChars="200" w:firstLine="442"/>
        <w:rPr>
          <w:rFonts w:ascii="宋体" w:hAnsi="宋体" w:cs="宋体"/>
          <w:b/>
          <w:bCs/>
          <w:kern w:val="0"/>
          <w:sz w:val="22"/>
          <w:szCs w:val="22"/>
        </w:rPr>
      </w:pPr>
      <w:r>
        <w:rPr>
          <w:rFonts w:ascii="宋体" w:hAnsi="宋体" w:cs="宋体" w:hint="eastAsia"/>
          <w:b/>
          <w:bCs/>
          <w:kern w:val="0"/>
          <w:sz w:val="22"/>
          <w:szCs w:val="22"/>
        </w:rPr>
        <w:t>参考文献格式：</w:t>
      </w:r>
    </w:p>
    <w:p w14:paraId="12897B04" w14:textId="77777777" w:rsidR="008D5CF5" w:rsidRDefault="008D5CF5">
      <w:pPr>
        <w:widowControl/>
        <w:numPr>
          <w:ilvl w:val="0"/>
          <w:numId w:val="23"/>
        </w:numPr>
        <w:adjustRightInd/>
        <w:rPr>
          <w:kern w:val="0"/>
          <w:sz w:val="21"/>
          <w:szCs w:val="21"/>
        </w:rPr>
      </w:pPr>
      <w:r>
        <w:rPr>
          <w:b/>
          <w:bCs/>
          <w:kern w:val="0"/>
          <w:sz w:val="21"/>
          <w:szCs w:val="21"/>
          <w:shd w:val="clear" w:color="auto" w:fill="FFFF00"/>
        </w:rPr>
        <w:t>标题样式：</w:t>
      </w:r>
      <w:r>
        <w:rPr>
          <w:kern w:val="0"/>
          <w:sz w:val="21"/>
          <w:szCs w:val="21"/>
          <w:shd w:val="clear" w:color="auto" w:fill="FFFF00"/>
        </w:rPr>
        <w:t>“</w:t>
      </w:r>
      <w:r>
        <w:rPr>
          <w:kern w:val="0"/>
          <w:sz w:val="21"/>
          <w:szCs w:val="21"/>
          <w:shd w:val="clear" w:color="auto" w:fill="FFFF00"/>
        </w:rPr>
        <w:t>参考文献</w:t>
      </w:r>
      <w:r>
        <w:rPr>
          <w:kern w:val="0"/>
          <w:sz w:val="21"/>
          <w:szCs w:val="21"/>
          <w:shd w:val="clear" w:color="auto" w:fill="FFFF00"/>
        </w:rPr>
        <w:t>”</w:t>
      </w:r>
      <w:r>
        <w:rPr>
          <w:kern w:val="0"/>
          <w:sz w:val="21"/>
          <w:szCs w:val="21"/>
        </w:rPr>
        <w:t>不可省略，选用模板中的样式所定义的</w:t>
      </w:r>
      <w:r>
        <w:rPr>
          <w:kern w:val="0"/>
          <w:sz w:val="21"/>
          <w:szCs w:val="21"/>
        </w:rPr>
        <w:t>“</w:t>
      </w:r>
      <w:r>
        <w:rPr>
          <w:kern w:val="0"/>
          <w:sz w:val="21"/>
          <w:szCs w:val="21"/>
        </w:rPr>
        <w:t>标题</w:t>
      </w:r>
      <w:r>
        <w:rPr>
          <w:kern w:val="0"/>
          <w:sz w:val="21"/>
          <w:szCs w:val="21"/>
        </w:rPr>
        <w:t>1”</w:t>
      </w:r>
      <w:r>
        <w:rPr>
          <w:kern w:val="0"/>
          <w:sz w:val="21"/>
          <w:szCs w:val="21"/>
        </w:rPr>
        <w:t>。</w:t>
      </w:r>
    </w:p>
    <w:p w14:paraId="3F4114E1" w14:textId="77777777" w:rsidR="008D5CF5" w:rsidRDefault="008D5CF5">
      <w:pPr>
        <w:widowControl/>
        <w:numPr>
          <w:ilvl w:val="0"/>
          <w:numId w:val="23"/>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w:t>
      </w:r>
      <w:r>
        <w:rPr>
          <w:kern w:val="0"/>
          <w:sz w:val="21"/>
          <w:szCs w:val="21"/>
          <w:shd w:val="clear" w:color="auto" w:fill="FFFF00"/>
        </w:rPr>
        <w:t>1.5</w:t>
      </w:r>
      <w:r>
        <w:rPr>
          <w:kern w:val="0"/>
          <w:sz w:val="21"/>
          <w:szCs w:val="21"/>
          <w:shd w:val="clear" w:color="auto" w:fill="FFFF00"/>
        </w:rPr>
        <w:t>倍行距，段前：</w:t>
      </w:r>
      <w:r>
        <w:rPr>
          <w:kern w:val="0"/>
          <w:sz w:val="21"/>
          <w:szCs w:val="21"/>
          <w:shd w:val="clear" w:color="auto" w:fill="FFFF00"/>
        </w:rPr>
        <w:t>0</w:t>
      </w:r>
      <w:r>
        <w:rPr>
          <w:kern w:val="0"/>
          <w:sz w:val="21"/>
          <w:szCs w:val="21"/>
          <w:shd w:val="clear" w:color="auto" w:fill="FFFF00"/>
        </w:rPr>
        <w:t>行，段后</w:t>
      </w:r>
      <w:r>
        <w:rPr>
          <w:kern w:val="0"/>
          <w:sz w:val="21"/>
          <w:szCs w:val="21"/>
          <w:shd w:val="clear" w:color="auto" w:fill="FFFF00"/>
        </w:rPr>
        <w:t>12</w:t>
      </w:r>
      <w:r>
        <w:rPr>
          <w:kern w:val="0"/>
          <w:sz w:val="21"/>
          <w:szCs w:val="21"/>
          <w:shd w:val="clear" w:color="auto" w:fill="FFFF00"/>
        </w:rPr>
        <w:t>磅。</w:t>
      </w:r>
    </w:p>
    <w:p w14:paraId="3ECAE011" w14:textId="77777777" w:rsidR="008D5CF5" w:rsidRDefault="008D5CF5">
      <w:pPr>
        <w:widowControl/>
        <w:numPr>
          <w:ilvl w:val="0"/>
          <w:numId w:val="23"/>
        </w:numPr>
        <w:adjustRightInd/>
        <w:rPr>
          <w:kern w:val="0"/>
          <w:sz w:val="21"/>
          <w:szCs w:val="21"/>
          <w:highlight w:val="yellow"/>
        </w:rPr>
      </w:pPr>
      <w:r>
        <w:rPr>
          <w:b/>
          <w:bCs/>
          <w:kern w:val="0"/>
          <w:sz w:val="21"/>
          <w:szCs w:val="21"/>
          <w:shd w:val="clear" w:color="auto" w:fill="FFFF00"/>
        </w:rPr>
        <w:t>参考文献内容：</w:t>
      </w:r>
      <w:proofErr w:type="gramStart"/>
      <w:r>
        <w:rPr>
          <w:kern w:val="0"/>
          <w:sz w:val="21"/>
          <w:szCs w:val="21"/>
          <w:shd w:val="clear" w:color="auto" w:fill="FFFF00"/>
        </w:rPr>
        <w:t>不</w:t>
      </w:r>
      <w:proofErr w:type="gramEnd"/>
      <w:r>
        <w:rPr>
          <w:kern w:val="0"/>
          <w:sz w:val="21"/>
          <w:szCs w:val="21"/>
          <w:shd w:val="clear" w:color="auto" w:fill="FFFF00"/>
        </w:rPr>
        <w:t>缩进</w:t>
      </w:r>
      <w:r>
        <w:rPr>
          <w:kern w:val="0"/>
          <w:sz w:val="21"/>
          <w:szCs w:val="21"/>
        </w:rPr>
        <w:t>设置成</w:t>
      </w:r>
      <w:r>
        <w:rPr>
          <w:kern w:val="0"/>
          <w:sz w:val="21"/>
          <w:szCs w:val="21"/>
          <w:highlight w:val="yellow"/>
        </w:rPr>
        <w:t>字体：宋体，字号：五号，多倍行距</w:t>
      </w:r>
      <w:r>
        <w:rPr>
          <w:kern w:val="0"/>
          <w:sz w:val="21"/>
          <w:szCs w:val="21"/>
          <w:highlight w:val="yellow"/>
        </w:rPr>
        <w:t>1.25</w:t>
      </w:r>
      <w:r>
        <w:rPr>
          <w:kern w:val="0"/>
          <w:sz w:val="21"/>
          <w:szCs w:val="21"/>
          <w:highlight w:val="yellow"/>
        </w:rPr>
        <w:t>，间距：</w:t>
      </w:r>
      <w:r>
        <w:rPr>
          <w:sz w:val="21"/>
          <w:szCs w:val="21"/>
          <w:shd w:val="clear" w:color="auto" w:fill="FFFF00"/>
        </w:rPr>
        <w:t>段前：</w:t>
      </w:r>
      <w:r>
        <w:rPr>
          <w:sz w:val="21"/>
          <w:szCs w:val="21"/>
          <w:shd w:val="clear" w:color="auto" w:fill="FFFF00"/>
        </w:rPr>
        <w:t>0</w:t>
      </w:r>
      <w:r>
        <w:rPr>
          <w:sz w:val="21"/>
          <w:szCs w:val="21"/>
          <w:shd w:val="clear" w:color="auto" w:fill="FFFF00"/>
        </w:rPr>
        <w:t>行，段后：</w:t>
      </w:r>
      <w:r>
        <w:rPr>
          <w:sz w:val="21"/>
          <w:szCs w:val="21"/>
          <w:shd w:val="clear" w:color="auto" w:fill="FFFF00"/>
        </w:rPr>
        <w:t>0</w:t>
      </w:r>
      <w:r>
        <w:rPr>
          <w:sz w:val="21"/>
          <w:szCs w:val="21"/>
          <w:shd w:val="clear" w:color="auto" w:fill="FFFF00"/>
        </w:rPr>
        <w:t>行</w:t>
      </w:r>
      <w:r>
        <w:rPr>
          <w:kern w:val="0"/>
          <w:sz w:val="21"/>
          <w:szCs w:val="21"/>
          <w:highlight w:val="yellow"/>
        </w:rPr>
        <w:t>，取消</w:t>
      </w:r>
      <w:r>
        <w:rPr>
          <w:kern w:val="0"/>
          <w:sz w:val="21"/>
          <w:szCs w:val="21"/>
          <w:highlight w:val="yellow"/>
        </w:rPr>
        <w:t>“</w:t>
      </w:r>
      <w:r>
        <w:rPr>
          <w:kern w:val="0"/>
          <w:sz w:val="21"/>
          <w:szCs w:val="21"/>
          <w:highlight w:val="yellow"/>
        </w:rPr>
        <w:t>网格对齐</w:t>
      </w:r>
      <w:r>
        <w:rPr>
          <w:kern w:val="0"/>
          <w:sz w:val="21"/>
          <w:szCs w:val="21"/>
          <w:highlight w:val="yellow"/>
        </w:rPr>
        <w:t>”</w:t>
      </w:r>
      <w:r>
        <w:rPr>
          <w:kern w:val="0"/>
          <w:sz w:val="21"/>
          <w:szCs w:val="21"/>
          <w:highlight w:val="yellow"/>
        </w:rPr>
        <w:t>选项。</w:t>
      </w:r>
    </w:p>
    <w:p w14:paraId="0802CE56" w14:textId="77777777" w:rsidR="008D5CF5" w:rsidRDefault="008D5CF5">
      <w:pPr>
        <w:widowControl/>
        <w:numPr>
          <w:ilvl w:val="0"/>
          <w:numId w:val="23"/>
        </w:numPr>
        <w:adjustRightInd/>
        <w:rPr>
          <w:kern w:val="0"/>
          <w:sz w:val="21"/>
          <w:szCs w:val="21"/>
        </w:rPr>
      </w:pPr>
      <w:r>
        <w:rPr>
          <w:b/>
          <w:bCs/>
          <w:kern w:val="0"/>
          <w:sz w:val="21"/>
          <w:szCs w:val="21"/>
        </w:rPr>
        <w:t>参考文献的著录：</w:t>
      </w:r>
      <w:r>
        <w:rPr>
          <w:kern w:val="0"/>
          <w:sz w:val="21"/>
          <w:szCs w:val="21"/>
        </w:rPr>
        <w:t>按论文中引用顺序排列。</w:t>
      </w:r>
    </w:p>
    <w:p w14:paraId="6EB26AC4" w14:textId="77777777" w:rsidR="008D5CF5" w:rsidRDefault="008D5CF5">
      <w:pPr>
        <w:widowControl/>
        <w:numPr>
          <w:ilvl w:val="0"/>
          <w:numId w:val="23"/>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w:t>
      </w:r>
      <w:r>
        <w:rPr>
          <w:b/>
          <w:bCs/>
          <w:color w:val="FF0000"/>
          <w:kern w:val="0"/>
          <w:sz w:val="21"/>
          <w:szCs w:val="21"/>
        </w:rPr>
        <w:t xml:space="preserve"> GB/T 7714</w:t>
      </w:r>
      <w:r>
        <w:rPr>
          <w:b/>
          <w:bCs/>
          <w:color w:val="FF0000"/>
          <w:kern w:val="0"/>
          <w:sz w:val="21"/>
          <w:szCs w:val="21"/>
        </w:rPr>
        <w:t>－</w:t>
      </w:r>
      <w:r>
        <w:rPr>
          <w:b/>
          <w:bCs/>
          <w:color w:val="FF0000"/>
          <w:kern w:val="0"/>
          <w:sz w:val="21"/>
          <w:szCs w:val="21"/>
        </w:rPr>
        <w:t>2015</w:t>
      </w:r>
      <w:r>
        <w:rPr>
          <w:kern w:val="0"/>
          <w:sz w:val="21"/>
          <w:szCs w:val="21"/>
        </w:rPr>
        <w:t>，如下表：</w:t>
      </w:r>
    </w:p>
    <w:p w14:paraId="4DB6E3E1" w14:textId="77777777" w:rsidR="008D5CF5" w:rsidRDefault="008D5CF5">
      <w:pPr>
        <w:widowControl/>
        <w:adjustRightInd/>
        <w:ind w:firstLine="420"/>
        <w:rPr>
          <w:rFonts w:ascii="宋体" w:cs="宋体"/>
          <w:kern w:val="0"/>
          <w:sz w:val="21"/>
          <w:szCs w:val="21"/>
        </w:rPr>
      </w:pPr>
    </w:p>
    <w:p w14:paraId="7C51002F" w14:textId="77777777" w:rsidR="008D5CF5" w:rsidRDefault="008D5CF5">
      <w:pPr>
        <w:pStyle w:val="affff3"/>
        <w:spacing w:afterLines="0" w:after="0"/>
        <w:rPr>
          <w:rStyle w:val="Char2"/>
          <w:sz w:val="21"/>
          <w:szCs w:val="24"/>
        </w:rPr>
      </w:pPr>
      <w:r>
        <w:rPr>
          <w:rStyle w:val="Char2"/>
          <w:rFonts w:hint="eastAsia"/>
          <w:sz w:val="21"/>
          <w:szCs w:val="24"/>
        </w:rPr>
        <w:t>表</w:t>
      </w:r>
      <w:r>
        <w:rPr>
          <w:rStyle w:val="Char2"/>
          <w:sz w:val="21"/>
          <w:szCs w:val="24"/>
        </w:rPr>
        <w:t xml:space="preserve"> </w:t>
      </w:r>
      <w:r>
        <w:rPr>
          <w:rStyle w:val="Char2"/>
          <w:rFonts w:hint="eastAsia"/>
          <w:sz w:val="21"/>
          <w:szCs w:val="24"/>
        </w:rPr>
        <w:t>文献标志类型及代码</w:t>
      </w: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5596"/>
      </w:tblGrid>
      <w:tr w:rsidR="008D5CF5" w14:paraId="2314AF86" w14:textId="77777777">
        <w:trPr>
          <w:trHeight w:hRule="exact" w:val="454"/>
          <w:jc w:val="center"/>
        </w:trPr>
        <w:tc>
          <w:tcPr>
            <w:tcW w:w="1650" w:type="dxa"/>
            <w:tcBorders>
              <w:top w:val="single" w:sz="12" w:space="0" w:color="000000"/>
              <w:left w:val="nil"/>
              <w:bottom w:val="single" w:sz="8" w:space="0" w:color="000000"/>
              <w:right w:val="nil"/>
            </w:tcBorders>
            <w:vAlign w:val="center"/>
          </w:tcPr>
          <w:p w14:paraId="4A80F5EC" w14:textId="77777777" w:rsidR="008D5CF5" w:rsidRDefault="008D5CF5">
            <w:pPr>
              <w:pStyle w:val="affff9"/>
              <w:rPr>
                <w:kern w:val="0"/>
                <w:sz w:val="21"/>
                <w:szCs w:val="21"/>
              </w:rPr>
            </w:pPr>
            <w:r>
              <w:rPr>
                <w:rFonts w:hint="eastAsia"/>
                <w:kern w:val="0"/>
                <w:sz w:val="21"/>
                <w:szCs w:val="21"/>
              </w:rPr>
              <w:t>文献类型</w:t>
            </w:r>
          </w:p>
        </w:tc>
        <w:tc>
          <w:tcPr>
            <w:tcW w:w="5596" w:type="dxa"/>
            <w:tcBorders>
              <w:top w:val="single" w:sz="12" w:space="0" w:color="000000"/>
              <w:left w:val="nil"/>
              <w:bottom w:val="single" w:sz="8" w:space="0" w:color="000000"/>
              <w:right w:val="nil"/>
            </w:tcBorders>
            <w:vAlign w:val="center"/>
          </w:tcPr>
          <w:p w14:paraId="50673979" w14:textId="77777777" w:rsidR="008D5CF5" w:rsidRDefault="008D5CF5">
            <w:pPr>
              <w:pStyle w:val="affff9"/>
              <w:rPr>
                <w:kern w:val="0"/>
                <w:sz w:val="21"/>
                <w:szCs w:val="21"/>
              </w:rPr>
            </w:pPr>
            <w:r>
              <w:rPr>
                <w:rFonts w:hint="eastAsia"/>
                <w:kern w:val="0"/>
                <w:sz w:val="21"/>
                <w:szCs w:val="21"/>
              </w:rPr>
              <w:t>标志代码</w:t>
            </w:r>
          </w:p>
        </w:tc>
      </w:tr>
      <w:tr w:rsidR="008D5CF5" w14:paraId="3FC6BC23" w14:textId="77777777">
        <w:trPr>
          <w:trHeight w:hRule="exact" w:val="454"/>
          <w:jc w:val="center"/>
        </w:trPr>
        <w:tc>
          <w:tcPr>
            <w:tcW w:w="1650" w:type="dxa"/>
            <w:tcBorders>
              <w:top w:val="single" w:sz="8" w:space="0" w:color="000000"/>
              <w:left w:val="nil"/>
              <w:bottom w:val="nil"/>
              <w:right w:val="nil"/>
            </w:tcBorders>
            <w:vAlign w:val="center"/>
          </w:tcPr>
          <w:p w14:paraId="6B9E75FA" w14:textId="77777777" w:rsidR="008D5CF5" w:rsidRDefault="008D5CF5">
            <w:pPr>
              <w:pStyle w:val="affff9"/>
              <w:rPr>
                <w:kern w:val="0"/>
                <w:sz w:val="21"/>
                <w:szCs w:val="21"/>
              </w:rPr>
            </w:pPr>
            <w:r>
              <w:rPr>
                <w:rFonts w:hint="eastAsia"/>
                <w:kern w:val="0"/>
                <w:sz w:val="21"/>
                <w:szCs w:val="21"/>
              </w:rPr>
              <w:t>普通图书</w:t>
            </w:r>
          </w:p>
        </w:tc>
        <w:tc>
          <w:tcPr>
            <w:tcW w:w="5596" w:type="dxa"/>
            <w:tcBorders>
              <w:top w:val="single" w:sz="8" w:space="0" w:color="000000"/>
              <w:left w:val="nil"/>
              <w:bottom w:val="nil"/>
              <w:right w:val="nil"/>
            </w:tcBorders>
            <w:vAlign w:val="center"/>
          </w:tcPr>
          <w:p w14:paraId="3920F0E8" w14:textId="77777777" w:rsidR="008D5CF5" w:rsidRDefault="008D5CF5">
            <w:pPr>
              <w:pStyle w:val="affff9"/>
              <w:rPr>
                <w:kern w:val="0"/>
                <w:sz w:val="21"/>
                <w:szCs w:val="21"/>
              </w:rPr>
            </w:pPr>
            <w:r>
              <w:rPr>
                <w:kern w:val="0"/>
                <w:sz w:val="21"/>
                <w:szCs w:val="21"/>
              </w:rPr>
              <w:t>M</w:t>
            </w:r>
          </w:p>
        </w:tc>
      </w:tr>
      <w:tr w:rsidR="008D5CF5" w14:paraId="2619498B" w14:textId="77777777">
        <w:trPr>
          <w:trHeight w:hRule="exact" w:val="454"/>
          <w:jc w:val="center"/>
        </w:trPr>
        <w:tc>
          <w:tcPr>
            <w:tcW w:w="1650" w:type="dxa"/>
            <w:tcBorders>
              <w:top w:val="nil"/>
              <w:left w:val="nil"/>
              <w:bottom w:val="nil"/>
              <w:right w:val="nil"/>
            </w:tcBorders>
            <w:vAlign w:val="center"/>
          </w:tcPr>
          <w:p w14:paraId="462C6BF9" w14:textId="77777777" w:rsidR="008D5CF5" w:rsidRDefault="008D5CF5">
            <w:pPr>
              <w:pStyle w:val="affff9"/>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14:paraId="31370075" w14:textId="77777777" w:rsidR="008D5CF5" w:rsidRDefault="008D5CF5">
            <w:pPr>
              <w:pStyle w:val="affff9"/>
              <w:rPr>
                <w:kern w:val="0"/>
                <w:sz w:val="21"/>
                <w:szCs w:val="21"/>
              </w:rPr>
            </w:pPr>
            <w:r>
              <w:rPr>
                <w:kern w:val="0"/>
                <w:sz w:val="21"/>
                <w:szCs w:val="21"/>
              </w:rPr>
              <w:t>C</w:t>
            </w:r>
          </w:p>
        </w:tc>
      </w:tr>
      <w:tr w:rsidR="008D5CF5" w14:paraId="545D3434" w14:textId="77777777">
        <w:trPr>
          <w:trHeight w:hRule="exact" w:val="454"/>
          <w:jc w:val="center"/>
        </w:trPr>
        <w:tc>
          <w:tcPr>
            <w:tcW w:w="1650" w:type="dxa"/>
            <w:tcBorders>
              <w:top w:val="nil"/>
              <w:left w:val="nil"/>
              <w:bottom w:val="nil"/>
              <w:right w:val="nil"/>
            </w:tcBorders>
            <w:vAlign w:val="center"/>
          </w:tcPr>
          <w:p w14:paraId="33272673" w14:textId="77777777" w:rsidR="008D5CF5" w:rsidRDefault="008D5CF5">
            <w:pPr>
              <w:pStyle w:val="affff9"/>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14:paraId="7FFAD228" w14:textId="77777777" w:rsidR="008D5CF5" w:rsidRDefault="008D5CF5">
            <w:pPr>
              <w:pStyle w:val="affff9"/>
              <w:rPr>
                <w:kern w:val="0"/>
                <w:sz w:val="21"/>
                <w:szCs w:val="21"/>
              </w:rPr>
            </w:pPr>
            <w:r>
              <w:rPr>
                <w:kern w:val="0"/>
                <w:sz w:val="21"/>
                <w:szCs w:val="21"/>
              </w:rPr>
              <w:t>G</w:t>
            </w:r>
          </w:p>
        </w:tc>
      </w:tr>
      <w:tr w:rsidR="008D5CF5" w14:paraId="065F199C" w14:textId="77777777">
        <w:trPr>
          <w:trHeight w:hRule="exact" w:val="454"/>
          <w:jc w:val="center"/>
        </w:trPr>
        <w:tc>
          <w:tcPr>
            <w:tcW w:w="1650" w:type="dxa"/>
            <w:tcBorders>
              <w:top w:val="nil"/>
              <w:left w:val="nil"/>
              <w:bottom w:val="nil"/>
              <w:right w:val="nil"/>
            </w:tcBorders>
            <w:vAlign w:val="center"/>
          </w:tcPr>
          <w:p w14:paraId="16A8897B" w14:textId="77777777" w:rsidR="008D5CF5" w:rsidRDefault="008D5CF5">
            <w:pPr>
              <w:pStyle w:val="affff9"/>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14:paraId="5AAEFE50" w14:textId="77777777" w:rsidR="008D5CF5" w:rsidRDefault="008D5CF5">
            <w:pPr>
              <w:pStyle w:val="affff9"/>
              <w:rPr>
                <w:kern w:val="0"/>
                <w:sz w:val="21"/>
                <w:szCs w:val="21"/>
              </w:rPr>
            </w:pPr>
            <w:r>
              <w:rPr>
                <w:kern w:val="0"/>
                <w:sz w:val="21"/>
                <w:szCs w:val="21"/>
              </w:rPr>
              <w:t>N</w:t>
            </w:r>
          </w:p>
        </w:tc>
      </w:tr>
      <w:tr w:rsidR="008D5CF5" w14:paraId="59E47B30" w14:textId="77777777">
        <w:trPr>
          <w:trHeight w:hRule="exact" w:val="454"/>
          <w:jc w:val="center"/>
        </w:trPr>
        <w:tc>
          <w:tcPr>
            <w:tcW w:w="1650" w:type="dxa"/>
            <w:tcBorders>
              <w:top w:val="nil"/>
              <w:left w:val="nil"/>
              <w:bottom w:val="nil"/>
              <w:right w:val="nil"/>
            </w:tcBorders>
            <w:vAlign w:val="center"/>
          </w:tcPr>
          <w:p w14:paraId="09662149" w14:textId="77777777" w:rsidR="008D5CF5" w:rsidRDefault="008D5CF5">
            <w:pPr>
              <w:pStyle w:val="affff9"/>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14:paraId="2E17960F" w14:textId="77777777" w:rsidR="008D5CF5" w:rsidRDefault="008D5CF5">
            <w:pPr>
              <w:pStyle w:val="affff9"/>
              <w:rPr>
                <w:kern w:val="0"/>
                <w:sz w:val="21"/>
                <w:szCs w:val="21"/>
              </w:rPr>
            </w:pPr>
            <w:r>
              <w:rPr>
                <w:kern w:val="0"/>
                <w:sz w:val="21"/>
                <w:szCs w:val="21"/>
              </w:rPr>
              <w:t>J</w:t>
            </w:r>
          </w:p>
        </w:tc>
      </w:tr>
      <w:tr w:rsidR="008D5CF5" w14:paraId="030A8403" w14:textId="77777777">
        <w:trPr>
          <w:trHeight w:hRule="exact" w:val="454"/>
          <w:jc w:val="center"/>
        </w:trPr>
        <w:tc>
          <w:tcPr>
            <w:tcW w:w="1650" w:type="dxa"/>
            <w:tcBorders>
              <w:top w:val="nil"/>
              <w:left w:val="nil"/>
              <w:bottom w:val="nil"/>
              <w:right w:val="nil"/>
            </w:tcBorders>
            <w:vAlign w:val="center"/>
          </w:tcPr>
          <w:p w14:paraId="2D56D40E" w14:textId="77777777" w:rsidR="008D5CF5" w:rsidRDefault="008D5CF5">
            <w:pPr>
              <w:pStyle w:val="affff9"/>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14:paraId="7711DAF9" w14:textId="77777777" w:rsidR="008D5CF5" w:rsidRDefault="008D5CF5">
            <w:pPr>
              <w:pStyle w:val="affff9"/>
              <w:rPr>
                <w:kern w:val="0"/>
                <w:sz w:val="21"/>
                <w:szCs w:val="21"/>
              </w:rPr>
            </w:pPr>
            <w:r>
              <w:rPr>
                <w:kern w:val="0"/>
                <w:sz w:val="21"/>
                <w:szCs w:val="21"/>
              </w:rPr>
              <w:t>D</w:t>
            </w:r>
          </w:p>
        </w:tc>
      </w:tr>
      <w:tr w:rsidR="008D5CF5" w14:paraId="6264F571" w14:textId="77777777">
        <w:trPr>
          <w:trHeight w:hRule="exact" w:val="454"/>
          <w:jc w:val="center"/>
        </w:trPr>
        <w:tc>
          <w:tcPr>
            <w:tcW w:w="1650" w:type="dxa"/>
            <w:tcBorders>
              <w:top w:val="nil"/>
              <w:left w:val="nil"/>
              <w:bottom w:val="nil"/>
              <w:right w:val="nil"/>
            </w:tcBorders>
            <w:vAlign w:val="center"/>
          </w:tcPr>
          <w:p w14:paraId="45771CD0" w14:textId="77777777" w:rsidR="008D5CF5" w:rsidRDefault="008D5CF5">
            <w:pPr>
              <w:pStyle w:val="affff9"/>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14:paraId="05993A79" w14:textId="77777777" w:rsidR="008D5CF5" w:rsidRDefault="008D5CF5">
            <w:pPr>
              <w:pStyle w:val="affff9"/>
              <w:rPr>
                <w:kern w:val="0"/>
                <w:sz w:val="21"/>
                <w:szCs w:val="21"/>
              </w:rPr>
            </w:pPr>
            <w:r>
              <w:rPr>
                <w:kern w:val="0"/>
                <w:sz w:val="21"/>
                <w:szCs w:val="21"/>
              </w:rPr>
              <w:t>R</w:t>
            </w:r>
          </w:p>
        </w:tc>
      </w:tr>
      <w:tr w:rsidR="008D5CF5" w14:paraId="74300EAF" w14:textId="77777777">
        <w:trPr>
          <w:trHeight w:hRule="exact" w:val="454"/>
          <w:jc w:val="center"/>
        </w:trPr>
        <w:tc>
          <w:tcPr>
            <w:tcW w:w="1650" w:type="dxa"/>
            <w:tcBorders>
              <w:top w:val="nil"/>
              <w:left w:val="nil"/>
              <w:bottom w:val="nil"/>
              <w:right w:val="nil"/>
            </w:tcBorders>
            <w:vAlign w:val="center"/>
          </w:tcPr>
          <w:p w14:paraId="5628E6D0" w14:textId="77777777" w:rsidR="008D5CF5" w:rsidRDefault="008D5CF5">
            <w:pPr>
              <w:pStyle w:val="affff9"/>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14:paraId="7A2B8F94" w14:textId="77777777" w:rsidR="008D5CF5" w:rsidRDefault="008D5CF5">
            <w:pPr>
              <w:pStyle w:val="affff9"/>
              <w:rPr>
                <w:kern w:val="0"/>
                <w:sz w:val="21"/>
                <w:szCs w:val="21"/>
              </w:rPr>
            </w:pPr>
            <w:r>
              <w:rPr>
                <w:kern w:val="0"/>
                <w:sz w:val="21"/>
                <w:szCs w:val="21"/>
              </w:rPr>
              <w:t>S</w:t>
            </w:r>
          </w:p>
        </w:tc>
      </w:tr>
      <w:tr w:rsidR="008D5CF5" w14:paraId="4AD478CE" w14:textId="77777777">
        <w:trPr>
          <w:trHeight w:hRule="exact" w:val="454"/>
          <w:jc w:val="center"/>
        </w:trPr>
        <w:tc>
          <w:tcPr>
            <w:tcW w:w="1650" w:type="dxa"/>
            <w:tcBorders>
              <w:top w:val="nil"/>
              <w:left w:val="nil"/>
              <w:bottom w:val="nil"/>
              <w:right w:val="nil"/>
            </w:tcBorders>
            <w:vAlign w:val="center"/>
          </w:tcPr>
          <w:p w14:paraId="72B03B65" w14:textId="77777777" w:rsidR="008D5CF5" w:rsidRDefault="008D5CF5">
            <w:pPr>
              <w:pStyle w:val="affff9"/>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14:paraId="6DE37A37" w14:textId="77777777" w:rsidR="008D5CF5" w:rsidRDefault="008D5CF5">
            <w:pPr>
              <w:pStyle w:val="affff9"/>
              <w:rPr>
                <w:kern w:val="0"/>
                <w:sz w:val="21"/>
                <w:szCs w:val="21"/>
              </w:rPr>
            </w:pPr>
            <w:r>
              <w:rPr>
                <w:kern w:val="0"/>
                <w:sz w:val="21"/>
                <w:szCs w:val="21"/>
              </w:rPr>
              <w:t>P</w:t>
            </w:r>
          </w:p>
        </w:tc>
      </w:tr>
      <w:tr w:rsidR="008D5CF5" w14:paraId="50FA6F25" w14:textId="77777777">
        <w:trPr>
          <w:trHeight w:hRule="exact" w:val="454"/>
          <w:jc w:val="center"/>
        </w:trPr>
        <w:tc>
          <w:tcPr>
            <w:tcW w:w="1650" w:type="dxa"/>
            <w:tcBorders>
              <w:top w:val="nil"/>
              <w:left w:val="nil"/>
              <w:bottom w:val="nil"/>
              <w:right w:val="nil"/>
            </w:tcBorders>
            <w:vAlign w:val="center"/>
          </w:tcPr>
          <w:p w14:paraId="542B552B" w14:textId="77777777" w:rsidR="008D5CF5" w:rsidRDefault="008D5CF5">
            <w:pPr>
              <w:pStyle w:val="affff9"/>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14:paraId="1D6F46C3" w14:textId="77777777" w:rsidR="008D5CF5" w:rsidRDefault="008D5CF5">
            <w:pPr>
              <w:pStyle w:val="affff9"/>
              <w:rPr>
                <w:kern w:val="0"/>
                <w:sz w:val="21"/>
                <w:szCs w:val="21"/>
              </w:rPr>
            </w:pPr>
            <w:r>
              <w:rPr>
                <w:kern w:val="0"/>
                <w:sz w:val="21"/>
                <w:szCs w:val="21"/>
              </w:rPr>
              <w:t>DB</w:t>
            </w:r>
          </w:p>
        </w:tc>
      </w:tr>
      <w:tr w:rsidR="008D5CF5" w14:paraId="53425F8D" w14:textId="77777777">
        <w:trPr>
          <w:trHeight w:hRule="exact" w:val="454"/>
          <w:jc w:val="center"/>
        </w:trPr>
        <w:tc>
          <w:tcPr>
            <w:tcW w:w="1650" w:type="dxa"/>
            <w:tcBorders>
              <w:top w:val="nil"/>
              <w:left w:val="nil"/>
              <w:bottom w:val="nil"/>
              <w:right w:val="nil"/>
            </w:tcBorders>
            <w:vAlign w:val="center"/>
          </w:tcPr>
          <w:p w14:paraId="3286C325" w14:textId="77777777" w:rsidR="008D5CF5" w:rsidRDefault="008D5CF5">
            <w:pPr>
              <w:pStyle w:val="affff9"/>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14:paraId="76F94113" w14:textId="77777777" w:rsidR="008D5CF5" w:rsidRDefault="008D5CF5">
            <w:pPr>
              <w:pStyle w:val="affff9"/>
              <w:rPr>
                <w:kern w:val="0"/>
                <w:sz w:val="21"/>
                <w:szCs w:val="21"/>
              </w:rPr>
            </w:pPr>
            <w:r>
              <w:rPr>
                <w:kern w:val="0"/>
                <w:sz w:val="21"/>
                <w:szCs w:val="21"/>
              </w:rPr>
              <w:t>CP</w:t>
            </w:r>
          </w:p>
        </w:tc>
      </w:tr>
      <w:tr w:rsidR="008D5CF5" w14:paraId="7AD228DF" w14:textId="77777777">
        <w:trPr>
          <w:trHeight w:hRule="exact" w:val="454"/>
          <w:jc w:val="center"/>
        </w:trPr>
        <w:tc>
          <w:tcPr>
            <w:tcW w:w="1650" w:type="dxa"/>
            <w:tcBorders>
              <w:top w:val="nil"/>
              <w:left w:val="nil"/>
              <w:bottom w:val="single" w:sz="12" w:space="0" w:color="000000"/>
              <w:right w:val="nil"/>
            </w:tcBorders>
            <w:vAlign w:val="center"/>
          </w:tcPr>
          <w:p w14:paraId="3458828F" w14:textId="77777777" w:rsidR="008D5CF5" w:rsidRDefault="008D5CF5">
            <w:pPr>
              <w:pStyle w:val="affff9"/>
              <w:rPr>
                <w:kern w:val="0"/>
                <w:sz w:val="21"/>
                <w:szCs w:val="21"/>
              </w:rPr>
            </w:pPr>
            <w:r>
              <w:rPr>
                <w:rFonts w:hint="eastAsia"/>
                <w:kern w:val="0"/>
                <w:sz w:val="21"/>
                <w:szCs w:val="21"/>
              </w:rPr>
              <w:t>电子公告</w:t>
            </w:r>
          </w:p>
        </w:tc>
        <w:tc>
          <w:tcPr>
            <w:tcW w:w="5596" w:type="dxa"/>
            <w:tcBorders>
              <w:top w:val="nil"/>
              <w:left w:val="nil"/>
              <w:bottom w:val="single" w:sz="12" w:space="0" w:color="000000"/>
              <w:right w:val="nil"/>
            </w:tcBorders>
            <w:vAlign w:val="center"/>
          </w:tcPr>
          <w:p w14:paraId="429575BA" w14:textId="77777777" w:rsidR="008D5CF5" w:rsidRDefault="008D5CF5">
            <w:pPr>
              <w:pStyle w:val="affff9"/>
              <w:rPr>
                <w:kern w:val="0"/>
                <w:sz w:val="21"/>
                <w:szCs w:val="21"/>
              </w:rPr>
            </w:pPr>
            <w:r>
              <w:rPr>
                <w:kern w:val="0"/>
                <w:sz w:val="21"/>
                <w:szCs w:val="21"/>
              </w:rPr>
              <w:t>EB</w:t>
            </w:r>
          </w:p>
        </w:tc>
      </w:tr>
    </w:tbl>
    <w:p w14:paraId="6B76FE14" w14:textId="77777777" w:rsidR="008D5CF5" w:rsidRDefault="008D5CF5">
      <w:pPr>
        <w:pStyle w:val="affff7"/>
        <w:rPr>
          <w:rFonts w:eastAsia="Times New Roman"/>
          <w:kern w:val="0"/>
        </w:rPr>
      </w:pPr>
      <w:r>
        <w:rPr>
          <w:rFonts w:eastAsia="Times New Roman"/>
          <w:kern w:val="0"/>
        </w:rPr>
        <w:t xml:space="preserve"> </w:t>
      </w:r>
    </w:p>
    <w:p w14:paraId="4EFE23E6" w14:textId="77777777" w:rsidR="008D5CF5" w:rsidRDefault="008D5CF5">
      <w:pPr>
        <w:pStyle w:val="affff7"/>
      </w:pPr>
      <w:r>
        <w:rPr>
          <w:rFonts w:hint="eastAsia"/>
        </w:rPr>
        <w:t>按照引用的文献类型不同使用不同的方法，示例如下：</w:t>
      </w:r>
    </w:p>
    <w:p w14:paraId="06B41848" w14:textId="77777777" w:rsidR="008D5CF5" w:rsidRDefault="008D5CF5">
      <w:pPr>
        <w:pStyle w:val="affff7"/>
      </w:pPr>
      <w:r>
        <w:t xml:space="preserve">1 </w:t>
      </w:r>
      <w:r>
        <w:rPr>
          <w:rFonts w:hint="eastAsia"/>
        </w:rPr>
        <w:t>普通图书</w:t>
      </w:r>
    </w:p>
    <w:p w14:paraId="461440F2" w14:textId="77777777" w:rsidR="008D5CF5" w:rsidRDefault="008D5CF5">
      <w:pPr>
        <w:pStyle w:val="affff7"/>
      </w:pPr>
      <w:r>
        <w:t xml:space="preserve">[1] </w:t>
      </w:r>
      <w:r>
        <w:rPr>
          <w:rFonts w:hint="eastAsia"/>
        </w:rPr>
        <w:t>蒋有绪</w:t>
      </w:r>
      <w:r>
        <w:t>,</w:t>
      </w:r>
      <w:proofErr w:type="gramStart"/>
      <w:r>
        <w:rPr>
          <w:rFonts w:hint="eastAsia"/>
        </w:rPr>
        <w:t>郭</w:t>
      </w:r>
      <w:proofErr w:type="gramEnd"/>
      <w:r>
        <w:rPr>
          <w:rFonts w:hint="eastAsia"/>
        </w:rPr>
        <w:t>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p>
    <w:p w14:paraId="120C6600" w14:textId="77777777" w:rsidR="008D5CF5" w:rsidRDefault="008D5CF5">
      <w:pPr>
        <w:pStyle w:val="affff7"/>
      </w:pPr>
      <w:r>
        <w:t>[2] International Federation o</w:t>
      </w:r>
      <w:r>
        <w:rPr>
          <w:rFonts w:eastAsia="Times New Roman"/>
        </w:rPr>
        <w:t>f library Association and Institutions. Names of persons: national usages for entry in catalogues [M].3rd ed. London: IFLA International office for UBC, 1977.</w:t>
      </w:r>
    </w:p>
    <w:p w14:paraId="00B1B890" w14:textId="77777777" w:rsidR="008D5CF5" w:rsidRDefault="008D5CF5">
      <w:pPr>
        <w:pStyle w:val="affff7"/>
      </w:pPr>
    </w:p>
    <w:p w14:paraId="3D022662" w14:textId="77777777" w:rsidR="008D5CF5" w:rsidRDefault="008D5CF5">
      <w:pPr>
        <w:pStyle w:val="affff7"/>
        <w:rPr>
          <w:rFonts w:eastAsia="Times New Roman"/>
        </w:rPr>
      </w:pPr>
      <w:r>
        <w:rPr>
          <w:rFonts w:eastAsia="Times New Roman"/>
        </w:rPr>
        <w:t xml:space="preserve">2 </w:t>
      </w:r>
      <w:r>
        <w:rPr>
          <w:rFonts w:ascii="宋体" w:hAnsi="宋体" w:cs="宋体" w:hint="eastAsia"/>
        </w:rPr>
        <w:t>期刊中析出的文献</w:t>
      </w:r>
    </w:p>
    <w:p w14:paraId="16874EAE" w14:textId="77777777" w:rsidR="008D5CF5" w:rsidRDefault="008D5CF5">
      <w:pPr>
        <w:pStyle w:val="affff7"/>
        <w:rPr>
          <w:rFonts w:eastAsia="Times New Roman"/>
        </w:rPr>
      </w:pPr>
      <w:r>
        <w:rPr>
          <w:rFonts w:eastAsia="Times New Roman"/>
        </w:rPr>
        <w:t xml:space="preserve">[1] </w:t>
      </w:r>
      <w:r>
        <w:rPr>
          <w:rFonts w:ascii="宋体" w:hAnsi="宋体" w:cs="宋体" w:hint="eastAsia"/>
        </w:rPr>
        <w:t>李炳穆</w:t>
      </w:r>
      <w:r>
        <w:rPr>
          <w:rFonts w:ascii="宋体" w:cs="宋体"/>
        </w:rPr>
        <w:t>.</w:t>
      </w:r>
      <w:r>
        <w:rPr>
          <w:rFonts w:eastAsia="Times New Roman"/>
        </w:rPr>
        <w:t>.</w:t>
      </w:r>
      <w:r>
        <w:rPr>
          <w:rFonts w:ascii="宋体" w:hAnsi="宋体" w:cs="宋体" w:hint="eastAsia"/>
        </w:rPr>
        <w:t>理想的图书馆员和信息专家的素质与形象</w:t>
      </w:r>
      <w:r>
        <w:rPr>
          <w:rFonts w:eastAsia="Times New Roman"/>
        </w:rPr>
        <w:t>[J].</w:t>
      </w:r>
      <w:r>
        <w:rPr>
          <w:rFonts w:ascii="宋体" w:hAnsi="宋体" w:cs="宋体" w:hint="eastAsia"/>
        </w:rPr>
        <w:t>图书情报工作</w:t>
      </w:r>
      <w:r>
        <w:rPr>
          <w:rFonts w:eastAsia="Times New Roman"/>
        </w:rPr>
        <w:t xml:space="preserve">,2000,(2):5-8. </w:t>
      </w:r>
    </w:p>
    <w:p w14:paraId="5FE21651" w14:textId="77777777" w:rsidR="008D5CF5" w:rsidRDefault="008D5CF5">
      <w:pPr>
        <w:pStyle w:val="affff7"/>
        <w:rPr>
          <w:rFonts w:eastAsia="Times New Roman"/>
        </w:rPr>
      </w:pPr>
      <w:r>
        <w:rPr>
          <w:rFonts w:eastAsia="Times New Roman"/>
        </w:rPr>
        <w:lastRenderedPageBreak/>
        <w:t xml:space="preserve">[2] </w:t>
      </w:r>
      <w:r>
        <w:rPr>
          <w:rFonts w:ascii="宋体" w:hAnsi="宋体" w:cs="宋体" w:hint="eastAsia"/>
        </w:rPr>
        <w:t>陶仁骥</w:t>
      </w:r>
      <w:r>
        <w:rPr>
          <w:rFonts w:eastAsia="Times New Roman"/>
        </w:rPr>
        <w:t>.</w:t>
      </w:r>
      <w:r>
        <w:rPr>
          <w:rFonts w:ascii="宋体" w:hAnsi="宋体" w:cs="宋体" w:hint="eastAsia"/>
        </w:rPr>
        <w:t>密码学与数学</w:t>
      </w:r>
      <w:r>
        <w:rPr>
          <w:rFonts w:eastAsia="Times New Roman"/>
        </w:rPr>
        <w:t>[J].</w:t>
      </w:r>
      <w:r>
        <w:rPr>
          <w:rFonts w:ascii="宋体" w:hAnsi="宋体" w:cs="宋体" w:hint="eastAsia"/>
        </w:rPr>
        <w:t>自然杂志</w:t>
      </w:r>
      <w:r>
        <w:rPr>
          <w:rFonts w:eastAsia="Times New Roman"/>
        </w:rPr>
        <w:t xml:space="preserve">,1984,7(7):527. </w:t>
      </w:r>
    </w:p>
    <w:p w14:paraId="7F7F0899" w14:textId="77777777" w:rsidR="008D5CF5" w:rsidRDefault="008D5CF5">
      <w:pPr>
        <w:pStyle w:val="affff7"/>
        <w:rPr>
          <w:rFonts w:eastAsia="Times New Roman"/>
        </w:rPr>
      </w:pPr>
      <w:r>
        <w:rPr>
          <w:rFonts w:eastAsia="Times New Roman"/>
        </w:rPr>
        <w:t xml:space="preserve">[3] </w:t>
      </w:r>
      <w:r>
        <w:rPr>
          <w:rFonts w:ascii="宋体" w:hAnsi="宋体" w:cs="宋体" w:hint="eastAsia"/>
        </w:rPr>
        <w:t>亚洲地质图</w:t>
      </w:r>
      <w:proofErr w:type="gramStart"/>
      <w:r>
        <w:rPr>
          <w:rFonts w:ascii="宋体" w:hAnsi="宋体" w:cs="宋体" w:hint="eastAsia"/>
        </w:rPr>
        <w:t>编目组</w:t>
      </w:r>
      <w:proofErr w:type="gramEnd"/>
      <w:r>
        <w:rPr>
          <w:rFonts w:eastAsia="Times New Roman"/>
        </w:rPr>
        <w:t xml:space="preserve">. </w:t>
      </w:r>
      <w:r>
        <w:rPr>
          <w:rFonts w:ascii="宋体" w:hAnsi="宋体" w:cs="宋体" w:hint="eastAsia"/>
        </w:rPr>
        <w:t>亚洲地层与地质历史概述</w:t>
      </w:r>
      <w:r>
        <w:rPr>
          <w:rFonts w:eastAsia="Times New Roman"/>
        </w:rPr>
        <w:t>[J].</w:t>
      </w:r>
      <w:r>
        <w:rPr>
          <w:rFonts w:ascii="宋体" w:hAnsi="宋体" w:cs="宋体" w:hint="eastAsia"/>
        </w:rPr>
        <w:t>地质学报</w:t>
      </w:r>
      <w:r>
        <w:rPr>
          <w:rFonts w:eastAsia="Times New Roman"/>
        </w:rPr>
        <w:t xml:space="preserve">,1978,3:104-208. </w:t>
      </w:r>
    </w:p>
    <w:p w14:paraId="4779DA5B" w14:textId="77777777" w:rsidR="008D5CF5" w:rsidRDefault="008D5CF5">
      <w:pPr>
        <w:pStyle w:val="affff7"/>
        <w:rPr>
          <w:rFonts w:eastAsia="Times New Roman"/>
        </w:rPr>
      </w:pPr>
      <w:r>
        <w:rPr>
          <w:rFonts w:eastAsia="Times New Roman"/>
        </w:rPr>
        <w:t xml:space="preserve">[4] DES MARAIS D J, STRAUSS </w:t>
      </w:r>
      <w:proofErr w:type="gramStart"/>
      <w:r>
        <w:rPr>
          <w:rFonts w:eastAsia="Times New Roman"/>
        </w:rPr>
        <w:t>H ,</w:t>
      </w:r>
      <w:proofErr w:type="gramEnd"/>
      <w:r>
        <w:rPr>
          <w:rFonts w:eastAsia="Times New Roman"/>
        </w:rPr>
        <w:t xml:space="preserve"> SUMMONS R E, et al. Carbon isotope evidence for the stepwise oxidation of the Proterozoic environment [J].Nature ,1992,359:605-609.</w:t>
      </w:r>
    </w:p>
    <w:p w14:paraId="28BAA9CE" w14:textId="77777777" w:rsidR="008D5CF5" w:rsidRDefault="008D5CF5">
      <w:pPr>
        <w:pStyle w:val="affff7"/>
        <w:rPr>
          <w:rFonts w:eastAsia="Times New Roman"/>
        </w:rPr>
      </w:pPr>
      <w:r>
        <w:rPr>
          <w:rFonts w:eastAsia="Times New Roman"/>
        </w:rPr>
        <w:t xml:space="preserve"> </w:t>
      </w:r>
    </w:p>
    <w:p w14:paraId="1C110806" w14:textId="77777777" w:rsidR="008D5CF5" w:rsidRDefault="008D5CF5">
      <w:pPr>
        <w:pStyle w:val="affff7"/>
        <w:rPr>
          <w:rFonts w:eastAsia="Times New Roman"/>
        </w:rPr>
      </w:pPr>
      <w:r>
        <w:rPr>
          <w:rFonts w:eastAsia="Times New Roman"/>
        </w:rPr>
        <w:t xml:space="preserve">3 </w:t>
      </w:r>
      <w:r>
        <w:rPr>
          <w:rFonts w:ascii="宋体" w:hAnsi="宋体" w:cs="宋体" w:hint="eastAsia"/>
        </w:rPr>
        <w:t>论文集、会议录</w:t>
      </w:r>
    </w:p>
    <w:p w14:paraId="546D8CE5" w14:textId="77777777" w:rsidR="008D5CF5" w:rsidRDefault="008D5CF5">
      <w:pPr>
        <w:pStyle w:val="affff7"/>
        <w:rPr>
          <w:rFonts w:eastAsia="Times New Roman"/>
        </w:rPr>
      </w:pPr>
      <w:r>
        <w:rPr>
          <w:rFonts w:eastAsia="Times New Roman"/>
        </w:rPr>
        <w:t xml:space="preserve">[1] </w:t>
      </w:r>
      <w:r>
        <w:rPr>
          <w:rFonts w:ascii="宋体" w:hAnsi="宋体" w:cs="宋体" w:hint="eastAsia"/>
        </w:rPr>
        <w:t>中国力学学会</w:t>
      </w:r>
      <w:r>
        <w:rPr>
          <w:rFonts w:eastAsia="Times New Roman"/>
        </w:rPr>
        <w:t>.</w:t>
      </w:r>
      <w:r>
        <w:rPr>
          <w:rFonts w:ascii="宋体" w:hAnsi="宋体" w:cs="宋体" w:hint="eastAsia"/>
        </w:rPr>
        <w:t>第</w:t>
      </w:r>
      <w:r>
        <w:rPr>
          <w:rFonts w:eastAsia="Times New Roman"/>
        </w:rPr>
        <w:t>3</w:t>
      </w:r>
      <w:r>
        <w:rPr>
          <w:rFonts w:ascii="宋体" w:hAnsi="宋体" w:cs="宋体" w:hint="eastAsia"/>
        </w:rPr>
        <w:t>届全国实验流体力学学术会议论文集</w:t>
      </w:r>
      <w:r>
        <w:rPr>
          <w:rFonts w:eastAsia="Times New Roman"/>
        </w:rPr>
        <w:t>[C].</w:t>
      </w:r>
      <w:r>
        <w:rPr>
          <w:rFonts w:ascii="宋体" w:hAnsi="宋体" w:cs="宋体" w:hint="eastAsia"/>
        </w:rPr>
        <w:t>天津</w:t>
      </w:r>
      <w:r>
        <w:rPr>
          <w:rFonts w:eastAsia="Times New Roman"/>
        </w:rPr>
        <w:t>:[</w:t>
      </w:r>
      <w:r>
        <w:rPr>
          <w:rFonts w:ascii="宋体" w:hAnsi="宋体" w:cs="宋体" w:hint="eastAsia"/>
        </w:rPr>
        <w:t>出版者不祥</w:t>
      </w:r>
      <w:r>
        <w:rPr>
          <w:rFonts w:eastAsia="Times New Roman"/>
        </w:rPr>
        <w:t xml:space="preserve">],1990. </w:t>
      </w:r>
    </w:p>
    <w:p w14:paraId="09C3084F" w14:textId="77777777" w:rsidR="008D5CF5" w:rsidRDefault="008D5CF5">
      <w:pPr>
        <w:pStyle w:val="affff7"/>
        <w:rPr>
          <w:rFonts w:eastAsia="Times New Roman"/>
        </w:rPr>
      </w:pPr>
      <w:r>
        <w:rPr>
          <w:rFonts w:eastAsia="Times New Roman"/>
        </w:rPr>
        <w:t>[2] ROSENTHALL E M. Proceedings of the Fifth Canadian Mathematical Congress, University of Montreal, 1961[C]. Toronto: University of Toronto Press,1963.</w:t>
      </w:r>
    </w:p>
    <w:p w14:paraId="1A226D62" w14:textId="77777777" w:rsidR="008D5CF5" w:rsidRDefault="008D5CF5">
      <w:pPr>
        <w:pStyle w:val="affff7"/>
        <w:rPr>
          <w:rFonts w:eastAsia="Times New Roman"/>
        </w:rPr>
      </w:pPr>
      <w:r>
        <w:rPr>
          <w:rFonts w:eastAsia="Times New Roman"/>
        </w:rPr>
        <w:t xml:space="preserve"> </w:t>
      </w:r>
    </w:p>
    <w:p w14:paraId="35CB024C" w14:textId="77777777" w:rsidR="008D5CF5" w:rsidRDefault="008D5CF5">
      <w:pPr>
        <w:pStyle w:val="affff7"/>
        <w:rPr>
          <w:rFonts w:eastAsia="Times New Roman"/>
        </w:rPr>
      </w:pPr>
      <w:r>
        <w:rPr>
          <w:rFonts w:eastAsia="Times New Roman"/>
        </w:rPr>
        <w:t xml:space="preserve">4 </w:t>
      </w:r>
      <w:r>
        <w:rPr>
          <w:rFonts w:ascii="宋体" w:hAnsi="宋体" w:cs="宋体" w:hint="eastAsia"/>
        </w:rPr>
        <w:t>专著中析出的文献</w:t>
      </w:r>
    </w:p>
    <w:p w14:paraId="4823F234" w14:textId="77777777" w:rsidR="008D5CF5" w:rsidRDefault="008D5CF5">
      <w:pPr>
        <w:pStyle w:val="affff7"/>
        <w:rPr>
          <w:rFonts w:eastAsia="Times New Roman"/>
        </w:rPr>
      </w:pPr>
      <w:r>
        <w:rPr>
          <w:rFonts w:eastAsia="Times New Roman"/>
        </w:rPr>
        <w:t xml:space="preserve">[1] </w:t>
      </w:r>
      <w:r>
        <w:rPr>
          <w:rFonts w:ascii="宋体" w:hAnsi="宋体" w:cs="宋体" w:hint="eastAsia"/>
        </w:rPr>
        <w:t>国家标准局信息分类编码研究所</w:t>
      </w:r>
      <w:r>
        <w:rPr>
          <w:rFonts w:eastAsia="Times New Roman"/>
        </w:rPr>
        <w:t xml:space="preserve">.GB/T 2659-1986 </w:t>
      </w:r>
      <w:r>
        <w:rPr>
          <w:rFonts w:ascii="宋体" w:hAnsi="宋体" w:cs="宋体" w:hint="eastAsia"/>
        </w:rPr>
        <w:t>世界各国和地区名称代码</w:t>
      </w:r>
      <w:r>
        <w:rPr>
          <w:rFonts w:eastAsia="Times New Roman"/>
        </w:rPr>
        <w:t>[S]//</w:t>
      </w:r>
      <w:r>
        <w:rPr>
          <w:rFonts w:ascii="宋体" w:hAnsi="宋体" w:cs="宋体" w:hint="eastAsia"/>
        </w:rPr>
        <w:t>全国文献工作标准化技术委员会</w:t>
      </w:r>
      <w:r>
        <w:rPr>
          <w:rFonts w:eastAsia="Times New Roman"/>
        </w:rPr>
        <w:t>.</w:t>
      </w:r>
      <w:r>
        <w:rPr>
          <w:rFonts w:ascii="宋体" w:hAnsi="宋体" w:cs="宋体" w:hint="eastAsia"/>
        </w:rPr>
        <w:t>文献工作国家标准汇编</w:t>
      </w:r>
      <w:r>
        <w:rPr>
          <w:rFonts w:eastAsia="Times New Roman"/>
        </w:rPr>
        <w:t>:3.</w:t>
      </w:r>
      <w:r>
        <w:rPr>
          <w:rFonts w:ascii="宋体" w:hAnsi="宋体" w:cs="宋体" w:hint="eastAsia"/>
        </w:rPr>
        <w:t>北京</w:t>
      </w:r>
      <w:r>
        <w:rPr>
          <w:rFonts w:eastAsia="Times New Roman"/>
        </w:rPr>
        <w:t>:</w:t>
      </w:r>
      <w:r>
        <w:rPr>
          <w:rFonts w:ascii="宋体" w:hAnsi="宋体" w:cs="宋体" w:hint="eastAsia"/>
        </w:rPr>
        <w:t>中国标准出版社</w:t>
      </w:r>
      <w:r>
        <w:rPr>
          <w:rFonts w:eastAsia="Times New Roman"/>
        </w:rPr>
        <w:t xml:space="preserve">,1988:59-92. </w:t>
      </w:r>
    </w:p>
    <w:p w14:paraId="260F9181" w14:textId="77777777" w:rsidR="008D5CF5" w:rsidRDefault="008D5CF5">
      <w:pPr>
        <w:pStyle w:val="affff7"/>
        <w:rPr>
          <w:rFonts w:eastAsia="Times New Roman"/>
        </w:rPr>
      </w:pPr>
      <w:r>
        <w:rPr>
          <w:rFonts w:eastAsia="Times New Roman"/>
        </w:rPr>
        <w:t xml:space="preserve">[2] </w:t>
      </w:r>
      <w:proofErr w:type="gramStart"/>
      <w:r>
        <w:rPr>
          <w:rFonts w:ascii="宋体" w:hAnsi="宋体" w:cs="宋体" w:hint="eastAsia"/>
        </w:rPr>
        <w:t>韩吉人</w:t>
      </w:r>
      <w:proofErr w:type="gramEnd"/>
      <w:r>
        <w:rPr>
          <w:rFonts w:eastAsia="Times New Roman"/>
        </w:rPr>
        <w:t>.</w:t>
      </w:r>
      <w:proofErr w:type="gramStart"/>
      <w:r>
        <w:rPr>
          <w:rFonts w:ascii="宋体" w:hAnsi="宋体" w:cs="宋体" w:hint="eastAsia"/>
        </w:rPr>
        <w:t>论职工</w:t>
      </w:r>
      <w:proofErr w:type="gramEnd"/>
      <w:r>
        <w:rPr>
          <w:rFonts w:ascii="宋体" w:hAnsi="宋体" w:cs="宋体" w:hint="eastAsia"/>
        </w:rPr>
        <w:t>教育的特点</w:t>
      </w:r>
      <w:r>
        <w:rPr>
          <w:rFonts w:eastAsia="Times New Roman"/>
        </w:rPr>
        <w:t>[G]//</w:t>
      </w:r>
      <w:r>
        <w:rPr>
          <w:rFonts w:ascii="宋体" w:hAnsi="宋体" w:cs="宋体" w:hint="eastAsia"/>
        </w:rPr>
        <w:t>中国职工教育研究会</w:t>
      </w:r>
      <w:r>
        <w:rPr>
          <w:rFonts w:eastAsia="Times New Roman"/>
        </w:rPr>
        <w:t>.</w:t>
      </w:r>
      <w:r>
        <w:rPr>
          <w:rFonts w:ascii="宋体" w:hAnsi="宋体" w:cs="宋体" w:hint="eastAsia"/>
        </w:rPr>
        <w:t>职工教育研究论文集</w:t>
      </w:r>
      <w:r>
        <w:rPr>
          <w:rFonts w:eastAsia="Times New Roman"/>
        </w:rPr>
        <w:t>.</w:t>
      </w:r>
      <w:r>
        <w:rPr>
          <w:rFonts w:ascii="宋体" w:hAnsi="宋体" w:cs="宋体" w:hint="eastAsia"/>
        </w:rPr>
        <w:t>北京</w:t>
      </w:r>
      <w:r>
        <w:rPr>
          <w:rFonts w:eastAsia="Times New Roman"/>
        </w:rPr>
        <w:t>:</w:t>
      </w:r>
      <w:r>
        <w:rPr>
          <w:rFonts w:ascii="宋体" w:hAnsi="宋体" w:cs="宋体" w:hint="eastAsia"/>
        </w:rPr>
        <w:t>人民教育出版社</w:t>
      </w:r>
      <w:r>
        <w:rPr>
          <w:rFonts w:eastAsia="Times New Roman"/>
        </w:rPr>
        <w:t xml:space="preserve">,1985:90-99. </w:t>
      </w:r>
    </w:p>
    <w:p w14:paraId="3E4DC8D2" w14:textId="77777777" w:rsidR="008D5CF5" w:rsidRDefault="008D5CF5">
      <w:pPr>
        <w:pStyle w:val="affff7"/>
        <w:rPr>
          <w:rFonts w:eastAsia="Times New Roman"/>
        </w:rPr>
      </w:pPr>
      <w:r>
        <w:rPr>
          <w:rFonts w:eastAsia="Times New Roman"/>
        </w:rPr>
        <w:t>[3] FOURNEY M E. Advances in holographic photoelasticity [C]//American Society of Mechanical Engineers</w:t>
      </w:r>
      <w:r>
        <w:rPr>
          <w:rFonts w:ascii="宋体" w:hAnsi="宋体" w:cs="宋体" w:hint="eastAsia"/>
        </w:rPr>
        <w:t>．</w:t>
      </w:r>
      <w:r>
        <w:rPr>
          <w:rFonts w:eastAsia="Times New Roman"/>
        </w:rPr>
        <w:t>Applied Mechanics Division</w:t>
      </w:r>
      <w:r>
        <w:rPr>
          <w:rFonts w:ascii="宋体" w:hAnsi="宋体" w:cs="宋体" w:hint="eastAsia"/>
        </w:rPr>
        <w:t>．</w:t>
      </w:r>
      <w:r>
        <w:rPr>
          <w:rFonts w:eastAsia="Times New Roman"/>
        </w:rPr>
        <w:t>Symposium on Applications of Holography in Mechanics, August 23-25,</w:t>
      </w:r>
      <w:proofErr w:type="gramStart"/>
      <w:r>
        <w:rPr>
          <w:rFonts w:eastAsia="Times New Roman"/>
        </w:rPr>
        <w:t>1971,University</w:t>
      </w:r>
      <w:proofErr w:type="gramEnd"/>
      <w:r>
        <w:rPr>
          <w:rFonts w:eastAsia="Times New Roman"/>
        </w:rPr>
        <w:t xml:space="preserve"> of Southern California, Los Angeles, California. New York</w:t>
      </w:r>
      <w:r>
        <w:rPr>
          <w:rFonts w:ascii="宋体" w:hAnsi="宋体" w:cs="宋体" w:hint="eastAsia"/>
        </w:rPr>
        <w:t>：</w:t>
      </w:r>
      <w:proofErr w:type="gramStart"/>
      <w:r>
        <w:rPr>
          <w:rFonts w:eastAsia="Times New Roman"/>
        </w:rPr>
        <w:t>ASME,c</w:t>
      </w:r>
      <w:proofErr w:type="gramEnd"/>
      <w:r>
        <w:rPr>
          <w:rFonts w:eastAsia="Times New Roman"/>
        </w:rPr>
        <w:t xml:space="preserve">1971:17-38. </w:t>
      </w:r>
    </w:p>
    <w:p w14:paraId="491DFAA7" w14:textId="77777777" w:rsidR="008D5CF5" w:rsidRDefault="008D5CF5">
      <w:pPr>
        <w:pStyle w:val="affff7"/>
        <w:rPr>
          <w:rFonts w:eastAsia="Times New Roman"/>
        </w:rPr>
      </w:pPr>
      <w:r>
        <w:rPr>
          <w:rFonts w:eastAsia="Times New Roman"/>
        </w:rPr>
        <w:t xml:space="preserve">[4] MARTIN G. Control of electronic resources in Australia[M]//PATTLE L </w:t>
      </w:r>
      <w:proofErr w:type="gramStart"/>
      <w:r>
        <w:rPr>
          <w:rFonts w:eastAsia="Times New Roman"/>
        </w:rPr>
        <w:t>W ,</w:t>
      </w:r>
      <w:proofErr w:type="gramEnd"/>
      <w:r>
        <w:rPr>
          <w:rFonts w:eastAsia="Times New Roman"/>
        </w:rPr>
        <w:t xml:space="preserve"> COX B J. Electronic resources: selection and bibliographic control. New </w:t>
      </w:r>
      <w:proofErr w:type="gramStart"/>
      <w:r>
        <w:rPr>
          <w:rFonts w:eastAsia="Times New Roman"/>
        </w:rPr>
        <w:t>York :</w:t>
      </w:r>
      <w:proofErr w:type="gramEnd"/>
      <w:r>
        <w:rPr>
          <w:rFonts w:eastAsia="Times New Roman"/>
        </w:rPr>
        <w:t xml:space="preserve"> The Haworth Press,1966:85-96. </w:t>
      </w:r>
    </w:p>
    <w:p w14:paraId="1E25B4C2" w14:textId="77777777" w:rsidR="008D5CF5" w:rsidRDefault="008D5CF5">
      <w:pPr>
        <w:pStyle w:val="affff7"/>
        <w:rPr>
          <w:rFonts w:eastAsia="Times New Roman"/>
        </w:rPr>
      </w:pPr>
      <w:r>
        <w:rPr>
          <w:rFonts w:eastAsia="Times New Roman"/>
        </w:rPr>
        <w:t xml:space="preserve"> </w:t>
      </w:r>
    </w:p>
    <w:p w14:paraId="27943305" w14:textId="77777777" w:rsidR="008D5CF5" w:rsidRDefault="008D5CF5">
      <w:pPr>
        <w:pStyle w:val="affff7"/>
        <w:rPr>
          <w:rFonts w:eastAsia="Times New Roman"/>
        </w:rPr>
      </w:pPr>
      <w:r>
        <w:rPr>
          <w:rFonts w:eastAsia="Times New Roman"/>
        </w:rPr>
        <w:t xml:space="preserve">5 </w:t>
      </w:r>
      <w:r>
        <w:rPr>
          <w:rFonts w:ascii="宋体" w:hAnsi="宋体" w:cs="宋体" w:hint="eastAsia"/>
        </w:rPr>
        <w:t>学位论文</w:t>
      </w:r>
    </w:p>
    <w:p w14:paraId="7B7617A9" w14:textId="77777777" w:rsidR="008D5CF5" w:rsidRDefault="008D5CF5">
      <w:pPr>
        <w:pStyle w:val="affff7"/>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14:paraId="7C76AE38" w14:textId="77777777" w:rsidR="008D5CF5" w:rsidRDefault="008D5CF5">
      <w:pPr>
        <w:pStyle w:val="affff7"/>
      </w:pPr>
      <w:r>
        <w:t>[2] CALMS R B. Infrared spectroscopic studies on solid oxygen [D]. Berkeley: Univ</w:t>
      </w:r>
      <w:r>
        <w:rPr>
          <w:rFonts w:hint="eastAsia"/>
        </w:rPr>
        <w:t>．</w:t>
      </w:r>
      <w:r>
        <w:t>of California ,1965.</w:t>
      </w:r>
    </w:p>
    <w:p w14:paraId="7006960C" w14:textId="77777777" w:rsidR="008D5CF5" w:rsidRDefault="008D5CF5">
      <w:pPr>
        <w:pStyle w:val="affff7"/>
        <w:rPr>
          <w:rFonts w:eastAsia="Times New Roman"/>
        </w:rPr>
      </w:pPr>
      <w:r>
        <w:rPr>
          <w:rFonts w:eastAsia="Times New Roman"/>
        </w:rPr>
        <w:t xml:space="preserve"> </w:t>
      </w:r>
    </w:p>
    <w:p w14:paraId="47B7465E" w14:textId="77777777" w:rsidR="008D5CF5" w:rsidRDefault="008D5CF5">
      <w:pPr>
        <w:pStyle w:val="affff7"/>
        <w:rPr>
          <w:rFonts w:eastAsia="Times New Roman"/>
        </w:rPr>
      </w:pPr>
      <w:r>
        <w:rPr>
          <w:rFonts w:eastAsia="Times New Roman"/>
        </w:rPr>
        <w:t xml:space="preserve">6 </w:t>
      </w:r>
      <w:r>
        <w:rPr>
          <w:rFonts w:ascii="宋体" w:hAnsi="宋体" w:cs="宋体" w:hint="eastAsia"/>
        </w:rPr>
        <w:t>专利文献</w:t>
      </w:r>
    </w:p>
    <w:p w14:paraId="5D134F4D" w14:textId="77777777" w:rsidR="008D5CF5" w:rsidRDefault="008D5CF5">
      <w:pPr>
        <w:pStyle w:val="affff7"/>
        <w:rPr>
          <w:rFonts w:eastAsia="Times New Roman"/>
        </w:rPr>
      </w:pPr>
      <w:r>
        <w:rPr>
          <w:rFonts w:eastAsia="Times New Roman"/>
        </w:rPr>
        <w:t xml:space="preserve">[1] </w:t>
      </w:r>
      <w:r>
        <w:rPr>
          <w:rFonts w:ascii="宋体" w:hAnsi="宋体" w:cs="宋体" w:hint="eastAsia"/>
        </w:rPr>
        <w:t>刘加林</w:t>
      </w:r>
      <w:r>
        <w:rPr>
          <w:rFonts w:eastAsia="Times New Roman"/>
        </w:rPr>
        <w:t xml:space="preserve">. </w:t>
      </w:r>
      <w:r>
        <w:rPr>
          <w:rFonts w:ascii="宋体" w:hAnsi="宋体" w:cs="宋体" w:hint="eastAsia"/>
        </w:rPr>
        <w:t>多功能一次性压舌板</w:t>
      </w:r>
      <w:r>
        <w:rPr>
          <w:rFonts w:eastAsia="Times New Roman"/>
        </w:rPr>
        <w:t>:</w:t>
      </w:r>
      <w:r>
        <w:rPr>
          <w:rFonts w:ascii="宋体" w:hAnsi="宋体" w:cs="宋体" w:hint="eastAsia"/>
        </w:rPr>
        <w:t>中国</w:t>
      </w:r>
      <w:r>
        <w:rPr>
          <w:rFonts w:eastAsia="Times New Roman"/>
        </w:rPr>
        <w:t xml:space="preserve">,92214985.2[P].1993,04,14. </w:t>
      </w:r>
    </w:p>
    <w:p w14:paraId="48D61DEE" w14:textId="77777777" w:rsidR="008D5CF5" w:rsidRDefault="008D5CF5">
      <w:pPr>
        <w:pStyle w:val="affff7"/>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ascii="宋体" w:hAnsi="宋体" w:cs="宋体" w:hint="eastAsia"/>
        </w:rPr>
        <w:t>一种荒漠化地区生态植被综合培育种植方法</w:t>
      </w:r>
      <w:r>
        <w:rPr>
          <w:rFonts w:eastAsia="Times New Roman"/>
        </w:rPr>
        <w:t>:</w:t>
      </w:r>
      <w:r>
        <w:rPr>
          <w:rFonts w:ascii="宋体" w:hAnsi="宋体" w:cs="宋体" w:hint="eastAsia"/>
        </w:rPr>
        <w:t>中国</w:t>
      </w:r>
      <w:r>
        <w:rPr>
          <w:rFonts w:eastAsia="Times New Roman"/>
        </w:rPr>
        <w:t>,01129210.5[P/OL].2001-10-24[2002-05-28</w:t>
      </w:r>
      <w:proofErr w:type="gramStart"/>
      <w:r>
        <w:rPr>
          <w:rFonts w:eastAsia="Times New Roman"/>
        </w:rPr>
        <w:t>].http://211.152.9.47/sipoasp/zlijs/hyjs-yx-new.asp?recid=01129210.5</w:t>
      </w:r>
      <w:proofErr w:type="gramEnd"/>
      <w:r>
        <w:rPr>
          <w:rFonts w:eastAsia="Times New Roman"/>
        </w:rPr>
        <w:t xml:space="preserve">&amp; </w:t>
      </w:r>
      <w:proofErr w:type="spellStart"/>
      <w:r>
        <w:rPr>
          <w:rFonts w:eastAsia="Times New Roman"/>
        </w:rPr>
        <w:t>leixin</w:t>
      </w:r>
      <w:proofErr w:type="spellEnd"/>
      <w:r>
        <w:rPr>
          <w:rFonts w:eastAsia="Times New Roman"/>
        </w:rPr>
        <w:t xml:space="preserve">. </w:t>
      </w:r>
    </w:p>
    <w:p w14:paraId="59470EF2" w14:textId="77777777" w:rsidR="008D5CF5" w:rsidRDefault="008D5CF5">
      <w:pPr>
        <w:pStyle w:val="affff7"/>
        <w:rPr>
          <w:rFonts w:eastAsia="Times New Roman"/>
        </w:rPr>
      </w:pPr>
      <w:r>
        <w:rPr>
          <w:rFonts w:eastAsia="Times New Roman"/>
        </w:rPr>
        <w:t>[3]</w:t>
      </w:r>
      <w:r>
        <w:t xml:space="preserve"> </w:t>
      </w:r>
      <w:r>
        <w:rPr>
          <w:rFonts w:eastAsia="Times New Roman"/>
        </w:rPr>
        <w:t xml:space="preserve">KOSEKI </w:t>
      </w:r>
      <w:proofErr w:type="gramStart"/>
      <w:r>
        <w:rPr>
          <w:rFonts w:eastAsia="Times New Roman"/>
        </w:rPr>
        <w:t>A ,MOMOSE</w:t>
      </w:r>
      <w:proofErr w:type="gramEnd"/>
      <w:r>
        <w:rPr>
          <w:rFonts w:eastAsia="Times New Roman"/>
        </w:rPr>
        <w:t xml:space="preserve"> H, KAWAHITO M, et al .Compiler :US,828402[P/OL]. 2002-05-25[2002-02-28]. http://FF&amp;p</w:t>
      </w:r>
      <w:r>
        <w:rPr>
          <w:rFonts w:ascii="宋体" w:hAnsi="宋体" w:cs="宋体" w:hint="eastAsia"/>
        </w:rPr>
        <w:t>＝</w:t>
      </w:r>
      <w:r>
        <w:rPr>
          <w:rFonts w:eastAsia="Times New Roman"/>
        </w:rPr>
        <w:t>1 &amp; u =</w:t>
      </w:r>
      <w:proofErr w:type="spellStart"/>
      <w:r>
        <w:rPr>
          <w:rFonts w:eastAsia="Times New Roman"/>
        </w:rPr>
        <w:t>netahtml</w:t>
      </w:r>
      <w:proofErr w:type="spellEnd"/>
      <w:r>
        <w:rPr>
          <w:rFonts w:eastAsia="Times New Roman"/>
        </w:rPr>
        <w:t xml:space="preserve">/PTO/search-bool.html &amp; r = 5 &amp; f=G&amp; l = 50&amp; col = AND &amp; d =PG01 &amp; </w:t>
      </w:r>
      <w:proofErr w:type="spellStart"/>
      <w:r>
        <w:rPr>
          <w:rFonts w:eastAsia="Times New Roman"/>
        </w:rPr>
        <w:t>sl</w:t>
      </w:r>
      <w:proofErr w:type="spellEnd"/>
      <w:r>
        <w:rPr>
          <w:rFonts w:eastAsia="Times New Roman"/>
        </w:rPr>
        <w:t xml:space="preserve"> =</w:t>
      </w:r>
      <w:proofErr w:type="gramStart"/>
      <w:r>
        <w:rPr>
          <w:rFonts w:eastAsia="Times New Roman"/>
        </w:rPr>
        <w:t>IBM .</w:t>
      </w:r>
      <w:proofErr w:type="gramEnd"/>
      <w:r>
        <w:rPr>
          <w:rFonts w:eastAsia="Times New Roman"/>
        </w:rPr>
        <w:t>AS. &amp; 0S =AN/IBM &amp; RS =AN/IBM.</w:t>
      </w:r>
    </w:p>
    <w:p w14:paraId="161551CD" w14:textId="77777777" w:rsidR="008D5CF5" w:rsidRDefault="008D5CF5">
      <w:pPr>
        <w:pStyle w:val="affff7"/>
        <w:rPr>
          <w:rFonts w:eastAsia="Times New Roman"/>
        </w:rPr>
      </w:pPr>
      <w:r>
        <w:rPr>
          <w:rFonts w:eastAsia="Times New Roman"/>
        </w:rPr>
        <w:t xml:space="preserve">    </w:t>
      </w:r>
    </w:p>
    <w:p w14:paraId="4AEFF0ED" w14:textId="77777777" w:rsidR="008D5CF5" w:rsidRDefault="008D5CF5">
      <w:pPr>
        <w:pStyle w:val="affff7"/>
        <w:rPr>
          <w:rFonts w:eastAsia="Times New Roman"/>
        </w:rPr>
      </w:pPr>
      <w:r>
        <w:rPr>
          <w:rFonts w:eastAsia="Times New Roman"/>
        </w:rPr>
        <w:t xml:space="preserve">7 </w:t>
      </w:r>
      <w:r>
        <w:rPr>
          <w:rFonts w:ascii="宋体" w:hAnsi="宋体" w:cs="宋体" w:hint="eastAsia"/>
        </w:rPr>
        <w:t>科技报告</w:t>
      </w:r>
    </w:p>
    <w:p w14:paraId="71FA8A90" w14:textId="77777777" w:rsidR="008D5CF5" w:rsidRDefault="008D5CF5">
      <w:pPr>
        <w:pStyle w:val="affff7"/>
        <w:rPr>
          <w:rFonts w:eastAsia="Times New Roman"/>
        </w:rPr>
      </w:pPr>
      <w:r>
        <w:rPr>
          <w:rFonts w:eastAsia="Times New Roman"/>
        </w:rPr>
        <w:t>[1] U</w:t>
      </w:r>
      <w:r>
        <w:rPr>
          <w:rFonts w:ascii="宋体" w:hAnsi="宋体" w:cs="宋体" w:hint="eastAsia"/>
        </w:rPr>
        <w:t>．</w:t>
      </w:r>
      <w:r>
        <w:rPr>
          <w:rFonts w:eastAsia="Times New Roman"/>
        </w:rPr>
        <w:t>S</w:t>
      </w:r>
      <w:r>
        <w:rPr>
          <w:rFonts w:ascii="宋体" w:hAnsi="宋体" w:cs="宋体" w:hint="eastAsia"/>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14:paraId="33A2A7AE" w14:textId="77777777" w:rsidR="008D5CF5" w:rsidRDefault="008D5CF5">
      <w:pPr>
        <w:pStyle w:val="affff7"/>
        <w:rPr>
          <w:rFonts w:eastAsia="Times New Roman"/>
        </w:rPr>
      </w:pPr>
      <w:r>
        <w:rPr>
          <w:rFonts w:eastAsia="Times New Roman"/>
        </w:rPr>
        <w:t xml:space="preserve">[2] World Health Organization. Factors regulating the immune response: report of WHO Scientific </w:t>
      </w:r>
      <w:r>
        <w:rPr>
          <w:rFonts w:eastAsia="Times New Roman"/>
        </w:rPr>
        <w:lastRenderedPageBreak/>
        <w:t>Group[R]. Geneva: WHO, 1970.</w:t>
      </w:r>
    </w:p>
    <w:p w14:paraId="0207914F" w14:textId="77777777" w:rsidR="008D5CF5" w:rsidRDefault="008D5CF5">
      <w:pPr>
        <w:pStyle w:val="affff7"/>
        <w:rPr>
          <w:rFonts w:eastAsia="Times New Roman"/>
        </w:rPr>
      </w:pPr>
      <w:r>
        <w:rPr>
          <w:rFonts w:eastAsia="Times New Roman"/>
        </w:rPr>
        <w:t xml:space="preserve">    </w:t>
      </w:r>
    </w:p>
    <w:p w14:paraId="775E4808" w14:textId="77777777" w:rsidR="008D5CF5" w:rsidRDefault="008D5CF5">
      <w:pPr>
        <w:pStyle w:val="affff7"/>
        <w:rPr>
          <w:rFonts w:eastAsia="Times New Roman"/>
        </w:rPr>
      </w:pPr>
      <w:r>
        <w:rPr>
          <w:rFonts w:eastAsia="Times New Roman"/>
        </w:rPr>
        <w:t xml:space="preserve">8 </w:t>
      </w:r>
      <w:r>
        <w:rPr>
          <w:rFonts w:ascii="宋体" w:hAnsi="宋体" w:cs="宋体" w:hint="eastAsia"/>
        </w:rPr>
        <w:t>报纸中析出文献</w:t>
      </w:r>
    </w:p>
    <w:p w14:paraId="76FE4DEC" w14:textId="77777777" w:rsidR="008D5CF5" w:rsidRDefault="008D5CF5">
      <w:pPr>
        <w:pStyle w:val="affff7"/>
        <w:rPr>
          <w:rFonts w:eastAsia="Times New Roman"/>
        </w:rPr>
      </w:pPr>
      <w:r>
        <w:rPr>
          <w:rFonts w:eastAsia="Times New Roman"/>
        </w:rPr>
        <w:t xml:space="preserve">[1] </w:t>
      </w:r>
      <w:r>
        <w:rPr>
          <w:rFonts w:ascii="宋体" w:hAnsi="宋体" w:cs="宋体" w:hint="eastAsia"/>
        </w:rPr>
        <w:t>丁文祥</w:t>
      </w:r>
      <w:r>
        <w:rPr>
          <w:rFonts w:eastAsia="Times New Roman"/>
        </w:rPr>
        <w:t xml:space="preserve">. </w:t>
      </w:r>
      <w:r>
        <w:rPr>
          <w:rFonts w:ascii="宋体" w:hAnsi="宋体" w:cs="宋体" w:hint="eastAsia"/>
        </w:rPr>
        <w:t>数字革命与竞争国际化</w:t>
      </w:r>
      <w:r>
        <w:rPr>
          <w:rFonts w:eastAsia="Times New Roman"/>
        </w:rPr>
        <w:t>[N].</w:t>
      </w:r>
      <w:r>
        <w:rPr>
          <w:rFonts w:ascii="宋体" w:hAnsi="宋体" w:cs="宋体" w:hint="eastAsia"/>
        </w:rPr>
        <w:t>中国青年报</w:t>
      </w:r>
      <w:r>
        <w:rPr>
          <w:rFonts w:eastAsia="Times New Roman"/>
        </w:rPr>
        <w:t xml:space="preserve">,2000 ,11,20(15). </w:t>
      </w:r>
    </w:p>
    <w:p w14:paraId="1500409C" w14:textId="77777777" w:rsidR="008D5CF5" w:rsidRDefault="008D5CF5">
      <w:pPr>
        <w:pStyle w:val="affff7"/>
        <w:rPr>
          <w:rFonts w:eastAsia="Times New Roman"/>
        </w:rPr>
      </w:pPr>
      <w:r>
        <w:rPr>
          <w:rFonts w:eastAsia="Times New Roman"/>
        </w:rPr>
        <w:t xml:space="preserve">[2] </w:t>
      </w:r>
      <w:proofErr w:type="gramStart"/>
      <w:r>
        <w:rPr>
          <w:rFonts w:ascii="宋体" w:hAnsi="宋体" w:cs="宋体" w:hint="eastAsia"/>
        </w:rPr>
        <w:t>张田勤</w:t>
      </w:r>
      <w:proofErr w:type="gramEnd"/>
      <w:r>
        <w:rPr>
          <w:rFonts w:eastAsia="Times New Roman"/>
        </w:rPr>
        <w:t xml:space="preserve">. </w:t>
      </w:r>
      <w:r>
        <w:rPr>
          <w:rFonts w:ascii="宋体" w:hAnsi="宋体" w:cs="宋体" w:hint="eastAsia"/>
        </w:rPr>
        <w:t>罪犯</w:t>
      </w:r>
      <w:r>
        <w:rPr>
          <w:rFonts w:eastAsia="Times New Roman"/>
        </w:rPr>
        <w:t>DNA</w:t>
      </w:r>
      <w:r>
        <w:rPr>
          <w:rFonts w:ascii="宋体" w:hAnsi="宋体" w:cs="宋体" w:hint="eastAsia"/>
        </w:rPr>
        <w:t>库与生命伦理学计划</w:t>
      </w:r>
      <w:r>
        <w:rPr>
          <w:rFonts w:eastAsia="Times New Roman"/>
        </w:rPr>
        <w:t>[N].</w:t>
      </w:r>
      <w:r>
        <w:rPr>
          <w:rFonts w:ascii="宋体" w:hAnsi="宋体" w:cs="宋体" w:hint="eastAsia"/>
        </w:rPr>
        <w:t>大众科技报</w:t>
      </w:r>
      <w:r>
        <w:rPr>
          <w:rFonts w:eastAsia="Times New Roman"/>
        </w:rPr>
        <w:t>,2000,11,12(7).</w:t>
      </w:r>
    </w:p>
    <w:p w14:paraId="45BB6D79" w14:textId="77777777" w:rsidR="008D5CF5" w:rsidRDefault="008D5CF5">
      <w:pPr>
        <w:pStyle w:val="affff7"/>
        <w:rPr>
          <w:rFonts w:eastAsia="Times New Roman"/>
        </w:rPr>
      </w:pPr>
      <w:r>
        <w:rPr>
          <w:rFonts w:eastAsia="Times New Roman"/>
        </w:rPr>
        <w:t xml:space="preserve"> </w:t>
      </w:r>
    </w:p>
    <w:p w14:paraId="42639BC4" w14:textId="77777777" w:rsidR="008D5CF5" w:rsidRDefault="008D5CF5">
      <w:pPr>
        <w:pStyle w:val="affff7"/>
        <w:rPr>
          <w:rFonts w:eastAsia="Times New Roman"/>
        </w:rPr>
      </w:pPr>
      <w:r>
        <w:rPr>
          <w:rFonts w:eastAsia="Times New Roman"/>
        </w:rPr>
        <w:t xml:space="preserve">9 </w:t>
      </w:r>
      <w:r>
        <w:rPr>
          <w:rFonts w:ascii="宋体" w:hAnsi="宋体" w:cs="宋体" w:hint="eastAsia"/>
        </w:rPr>
        <w:t>电子文献（包括专著或连续出版物中析出的电子文献）</w:t>
      </w:r>
      <w:r>
        <w:rPr>
          <w:rFonts w:eastAsia="Times New Roman"/>
        </w:rPr>
        <w:t xml:space="preserve"> </w:t>
      </w:r>
    </w:p>
    <w:p w14:paraId="025B7BC2" w14:textId="77777777" w:rsidR="008D5CF5" w:rsidRDefault="008D5CF5">
      <w:pPr>
        <w:pStyle w:val="affff7"/>
        <w:rPr>
          <w:rFonts w:eastAsia="Times New Roman"/>
        </w:rPr>
      </w:pPr>
      <w:r>
        <w:rPr>
          <w:rFonts w:eastAsia="Times New Roman"/>
        </w:rPr>
        <w:t xml:space="preserve">[1] </w:t>
      </w:r>
      <w:r>
        <w:rPr>
          <w:rFonts w:ascii="宋体" w:hAnsi="宋体" w:cs="宋体" w:hint="eastAsia"/>
        </w:rPr>
        <w:t>江向东</w:t>
      </w:r>
      <w:r>
        <w:rPr>
          <w:rFonts w:eastAsia="Times New Roman"/>
        </w:rPr>
        <w:t>.</w:t>
      </w:r>
      <w:r>
        <w:rPr>
          <w:rFonts w:ascii="宋体" w:hAnsi="宋体" w:cs="宋体" w:hint="eastAsia"/>
        </w:rPr>
        <w:t>互联网环境下的信息处理与图书管理系统解决方案</w:t>
      </w:r>
      <w:r>
        <w:rPr>
          <w:rFonts w:eastAsia="Times New Roman"/>
        </w:rPr>
        <w:t>[J/OL].</w:t>
      </w:r>
      <w:r>
        <w:rPr>
          <w:rFonts w:ascii="宋体" w:hAnsi="宋体" w:cs="宋体" w:hint="eastAsia"/>
        </w:rPr>
        <w:t>情报学报</w:t>
      </w:r>
      <w:r>
        <w:rPr>
          <w:rFonts w:eastAsia="Times New Roman"/>
        </w:rPr>
        <w:t xml:space="preserve">, 1999, 18(2):4[2000-01-18]. http://www.chinainfo.gov.cn/periodical/qbxb/qbxb99/qbxb990203. </w:t>
      </w:r>
    </w:p>
    <w:p w14:paraId="0AA774E2" w14:textId="77777777" w:rsidR="008D5CF5" w:rsidRDefault="008D5CF5">
      <w:pPr>
        <w:pStyle w:val="affff7"/>
        <w:rPr>
          <w:rFonts w:eastAsia="Times New Roman"/>
        </w:rPr>
      </w:pPr>
      <w:r>
        <w:rPr>
          <w:rFonts w:eastAsia="Times New Roman"/>
        </w:rPr>
        <w:t xml:space="preserve">[2] </w:t>
      </w:r>
      <w:r>
        <w:rPr>
          <w:rFonts w:ascii="宋体" w:hAnsi="宋体" w:cs="宋体" w:hint="eastAsia"/>
        </w:rPr>
        <w:t>萧钰</w:t>
      </w:r>
      <w:r>
        <w:rPr>
          <w:rFonts w:eastAsia="Times New Roman"/>
        </w:rPr>
        <w:t>.</w:t>
      </w:r>
      <w:r>
        <w:rPr>
          <w:rFonts w:ascii="宋体" w:hAnsi="宋体" w:cs="宋体" w:hint="eastAsia"/>
        </w:rPr>
        <w:t>出版业信息化迈入快车道</w:t>
      </w:r>
      <w:r>
        <w:rPr>
          <w:rFonts w:eastAsia="Times New Roman"/>
        </w:rPr>
        <w:t xml:space="preserve"> [EB/OL]. (2001,12,</w:t>
      </w:r>
      <w:proofErr w:type="gramStart"/>
      <w:r>
        <w:rPr>
          <w:rFonts w:eastAsia="Times New Roman"/>
        </w:rPr>
        <w:t>19)[</w:t>
      </w:r>
      <w:proofErr w:type="gramEnd"/>
      <w:r>
        <w:rPr>
          <w:rFonts w:eastAsia="Times New Roman"/>
        </w:rPr>
        <w:t xml:space="preserve">2002,04,15]. http://www.creader.com/news/20011219/200112190019.html. </w:t>
      </w:r>
    </w:p>
    <w:p w14:paraId="553BA671" w14:textId="77777777" w:rsidR="008D5CF5" w:rsidRDefault="008D5CF5">
      <w:pPr>
        <w:pStyle w:val="affff7"/>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6C6D318D" w14:textId="77777777" w:rsidR="008D5CF5" w:rsidRDefault="008D5CF5">
      <w:pPr>
        <w:pStyle w:val="affff7"/>
        <w:rPr>
          <w:rFonts w:eastAsia="Times New Roman"/>
        </w:rPr>
      </w:pPr>
      <w:r>
        <w:rPr>
          <w:rFonts w:eastAsia="Times New Roman"/>
        </w:rPr>
        <w:t xml:space="preserve">[4] TURCOTTE D L. Fractals and chaos in geology and geophysics[M/OL]. </w:t>
      </w:r>
      <w:proofErr w:type="spellStart"/>
      <w:r>
        <w:rPr>
          <w:rFonts w:eastAsia="Times New Roman"/>
        </w:rPr>
        <w:t>Mew</w:t>
      </w:r>
      <w:proofErr w:type="spellEnd"/>
      <w:r>
        <w:rPr>
          <w:rFonts w:eastAsia="Times New Roman"/>
        </w:rPr>
        <w:t xml:space="preserve"> York: Cambridge University Press, 1992[1998,09,23]. http://www.seg.org/reviews/mccorm30.html. </w:t>
      </w:r>
    </w:p>
    <w:p w14:paraId="3412F073" w14:textId="77777777" w:rsidR="008D5CF5" w:rsidRDefault="008D5CF5">
      <w:pPr>
        <w:pStyle w:val="affff7"/>
        <w:rPr>
          <w:szCs w:val="21"/>
        </w:rPr>
      </w:pPr>
      <w:r>
        <w:rPr>
          <w:rFonts w:eastAsia="Times New Roman"/>
          <w:szCs w:val="21"/>
        </w:rPr>
        <w:t xml:space="preserve"> </w:t>
      </w:r>
    </w:p>
    <w:p w14:paraId="559F39ED" w14:textId="77777777" w:rsidR="008D5CF5" w:rsidRDefault="008D5CF5">
      <w:pPr>
        <w:pStyle w:val="affff7"/>
        <w:rPr>
          <w:rFonts w:hint="eastAsia"/>
          <w:szCs w:val="21"/>
        </w:rPr>
      </w:pPr>
    </w:p>
    <w:p w14:paraId="587E243E" w14:textId="77777777" w:rsidR="008D5CF5" w:rsidRDefault="008D5CF5">
      <w:pPr>
        <w:pStyle w:val="affff7"/>
        <w:rPr>
          <w:szCs w:val="21"/>
        </w:rPr>
        <w:sectPr w:rsidR="008D5CF5">
          <w:pgSz w:w="11906" w:h="16838"/>
          <w:pgMar w:top="1440" w:right="1797" w:bottom="1440" w:left="1797" w:header="851" w:footer="992" w:gutter="0"/>
          <w:cols w:space="720"/>
          <w:docGrid w:type="lines" w:linePitch="318"/>
        </w:sectPr>
      </w:pPr>
    </w:p>
    <w:p w14:paraId="7A4154FB" w14:textId="77777777" w:rsidR="008D5CF5" w:rsidRDefault="008D5CF5">
      <w:pPr>
        <w:pStyle w:val="1"/>
      </w:pPr>
      <w:bookmarkStart w:id="119" w:name="_Toc70499248"/>
      <w:r>
        <w:rPr>
          <w:rFonts w:hint="eastAsia"/>
        </w:rPr>
        <w:lastRenderedPageBreak/>
        <w:t>致</w:t>
      </w:r>
      <w:r>
        <w:t xml:space="preserve"> </w:t>
      </w:r>
      <w:r>
        <w:rPr>
          <w:rFonts w:hint="eastAsia"/>
        </w:rPr>
        <w:t>谢</w:t>
      </w:r>
      <w:bookmarkEnd w:id="119"/>
    </w:p>
    <w:p w14:paraId="3766280E" w14:textId="77777777" w:rsidR="008D5CF5" w:rsidRDefault="008D5CF5" w:rsidP="00212741">
      <w:pPr>
        <w:ind w:firstLineChars="200" w:firstLine="480"/>
      </w:pPr>
      <w:r>
        <w:rPr>
          <w:rFonts w:hint="eastAsia"/>
        </w:rPr>
        <w:t>毕业设计（论文）致谢中不得书写与毕业设计（论文）工作无关的人和事，对指导老师的致谢要实事求是。</w:t>
      </w:r>
    </w:p>
    <w:p w14:paraId="651B7920" w14:textId="77777777" w:rsidR="008D5CF5" w:rsidRDefault="008D5CF5" w:rsidP="00212741">
      <w:pPr>
        <w:ind w:firstLineChars="200" w:firstLine="480"/>
      </w:pPr>
      <w:r>
        <w:rPr>
          <w:rFonts w:hint="eastAsia"/>
        </w:rPr>
        <w:t>对其他在本研究工作中提出建议和给予帮助的老师和同学，应在论文中做明确的说明并表示谢意。</w:t>
      </w:r>
    </w:p>
    <w:p w14:paraId="6A02AADF" w14:textId="77777777" w:rsidR="008D5CF5" w:rsidRDefault="008D5CF5" w:rsidP="00212741">
      <w:pPr>
        <w:ind w:firstLineChars="200" w:firstLine="480"/>
        <w:rPr>
          <w:shd w:val="clear" w:color="auto" w:fill="FFFF00"/>
        </w:rPr>
      </w:pPr>
      <w:r>
        <w:rPr>
          <w:rFonts w:hint="eastAsia"/>
          <w:shd w:val="clear" w:color="auto" w:fill="FFFF00"/>
        </w:rPr>
        <w:t>这部分内容不可省略。</w:t>
      </w:r>
    </w:p>
    <w:p w14:paraId="03621C95" w14:textId="77777777" w:rsidR="008D5CF5" w:rsidRDefault="008D5CF5">
      <w:pPr>
        <w:spacing w:line="360" w:lineRule="auto"/>
        <w:rPr>
          <w:rFonts w:ascii="宋体" w:hAnsi="宋体"/>
        </w:rPr>
      </w:pPr>
    </w:p>
    <w:p w14:paraId="65EF455C" w14:textId="77777777" w:rsidR="008D5CF5" w:rsidRDefault="008D5CF5">
      <w:pPr>
        <w:spacing w:line="360" w:lineRule="auto"/>
        <w:rPr>
          <w:rFonts w:ascii="宋体" w:hAnsi="宋体"/>
        </w:rPr>
      </w:pPr>
    </w:p>
    <w:p w14:paraId="2744D455" w14:textId="77777777" w:rsidR="008D5CF5" w:rsidRDefault="008D5CF5">
      <w:pPr>
        <w:spacing w:line="360" w:lineRule="auto"/>
        <w:rPr>
          <w:rFonts w:ascii="宋体" w:hAnsi="宋体"/>
        </w:rPr>
      </w:pPr>
    </w:p>
    <w:p w14:paraId="169288AA" w14:textId="77777777" w:rsidR="008D5CF5" w:rsidRDefault="008D5CF5">
      <w:pPr>
        <w:spacing w:line="360" w:lineRule="auto"/>
        <w:rPr>
          <w:rFonts w:ascii="宋体" w:hAnsi="宋体" w:hint="eastAsia"/>
        </w:rPr>
      </w:pPr>
    </w:p>
    <w:p w14:paraId="0E9195B0" w14:textId="77777777" w:rsidR="008D5CF5" w:rsidRDefault="008D5CF5">
      <w:pPr>
        <w:spacing w:line="400" w:lineRule="exact"/>
        <w:rPr>
          <w:rFonts w:ascii="宋体" w:hAnsi="宋体" w:hint="eastAsia"/>
        </w:rPr>
      </w:pPr>
      <w:r>
        <w:rPr>
          <w:rFonts w:ascii="宋体" w:hAnsi="宋体" w:hint="eastAsia"/>
        </w:rPr>
        <w:t>作者简介：</w:t>
      </w:r>
    </w:p>
    <w:p w14:paraId="02282FB2" w14:textId="77777777" w:rsidR="008D5CF5" w:rsidRDefault="008D5CF5">
      <w:pPr>
        <w:tabs>
          <w:tab w:val="left" w:pos="5040"/>
        </w:tabs>
        <w:spacing w:line="400" w:lineRule="exact"/>
        <w:rPr>
          <w:rFonts w:ascii="宋体" w:hAnsi="宋体" w:hint="eastAsia"/>
        </w:rPr>
      </w:pPr>
      <w:r>
        <w:rPr>
          <w:rFonts w:ascii="宋体" w:hAnsi="宋体" w:hint="eastAsia"/>
        </w:rPr>
        <w:t xml:space="preserve">姓    名：                                        性别： </w:t>
      </w:r>
    </w:p>
    <w:p w14:paraId="5ABA8053" w14:textId="77777777" w:rsidR="008D5CF5" w:rsidRDefault="008D5CF5">
      <w:pPr>
        <w:tabs>
          <w:tab w:val="left" w:pos="5040"/>
        </w:tabs>
        <w:spacing w:line="400" w:lineRule="exact"/>
        <w:rPr>
          <w:rFonts w:ascii="宋体" w:hAnsi="宋体" w:hint="eastAsia"/>
        </w:rPr>
      </w:pPr>
      <w:r>
        <w:rPr>
          <w:rFonts w:ascii="宋体" w:hAnsi="宋体" w:hint="eastAsia"/>
        </w:rPr>
        <w:t xml:space="preserve">出生年月：                                        民族： </w:t>
      </w:r>
    </w:p>
    <w:p w14:paraId="3FD9E6FE" w14:textId="77777777" w:rsidR="008D5CF5" w:rsidRDefault="008D5CF5">
      <w:pPr>
        <w:tabs>
          <w:tab w:val="left" w:pos="5040"/>
        </w:tabs>
        <w:spacing w:line="400" w:lineRule="exact"/>
        <w:rPr>
          <w:rFonts w:ascii="宋体" w:hAnsi="宋体" w:hint="eastAsia"/>
        </w:rPr>
      </w:pPr>
      <w:r>
        <w:rPr>
          <w:rFonts w:ascii="宋体" w:hAnsi="宋体"/>
        </w:rPr>
        <w:t>E</w:t>
      </w:r>
      <w:r>
        <w:rPr>
          <w:rFonts w:ascii="宋体" w:hAnsi="宋体" w:hint="eastAsia"/>
        </w:rPr>
        <w:t>-</w:t>
      </w:r>
      <w:r>
        <w:rPr>
          <w:rFonts w:ascii="宋体" w:hAnsi="宋体"/>
        </w:rPr>
        <w:t>mail:</w:t>
      </w:r>
    </w:p>
    <w:p w14:paraId="257F6BE7" w14:textId="77777777" w:rsidR="008D5CF5" w:rsidRDefault="008D5CF5">
      <w:pPr>
        <w:tabs>
          <w:tab w:val="left" w:pos="1440"/>
        </w:tabs>
        <w:spacing w:line="360" w:lineRule="auto"/>
        <w:ind w:rightChars="98" w:right="235"/>
        <w:rPr>
          <w:rFonts w:ascii="宋体" w:hAnsi="宋体"/>
        </w:rPr>
      </w:pPr>
    </w:p>
    <w:p w14:paraId="245B374A" w14:textId="77777777" w:rsidR="008D5CF5" w:rsidRDefault="008D5CF5">
      <w:pPr>
        <w:tabs>
          <w:tab w:val="left" w:pos="1440"/>
        </w:tabs>
        <w:spacing w:line="360" w:lineRule="auto"/>
        <w:ind w:rightChars="98" w:right="235"/>
        <w:rPr>
          <w:rFonts w:ascii="宋体" w:hAnsi="宋体"/>
        </w:rPr>
      </w:pPr>
    </w:p>
    <w:p w14:paraId="5A64D877" w14:textId="77777777" w:rsidR="008D5CF5" w:rsidRDefault="008D5CF5">
      <w:pPr>
        <w:tabs>
          <w:tab w:val="left" w:pos="1440"/>
        </w:tabs>
        <w:spacing w:line="360" w:lineRule="auto"/>
        <w:ind w:rightChars="98" w:right="235"/>
        <w:rPr>
          <w:rFonts w:ascii="宋体" w:hAnsi="宋体"/>
        </w:rPr>
      </w:pPr>
    </w:p>
    <w:p w14:paraId="69D12B1D" w14:textId="77777777" w:rsidR="008D5CF5" w:rsidRDefault="008D5CF5">
      <w:pPr>
        <w:ind w:firstLine="480"/>
        <w:rPr>
          <w:b/>
          <w:bCs/>
        </w:rPr>
      </w:pPr>
      <w:r>
        <w:rPr>
          <w:rFonts w:hint="eastAsia"/>
          <w:b/>
          <w:bCs/>
        </w:rPr>
        <w:t>致谢格式说明：</w:t>
      </w:r>
    </w:p>
    <w:p w14:paraId="186FE83B" w14:textId="77777777" w:rsidR="008D5CF5" w:rsidRDefault="008D5CF5">
      <w:pPr>
        <w:numPr>
          <w:ilvl w:val="0"/>
          <w:numId w:val="24"/>
        </w:numPr>
        <w:rPr>
          <w:shd w:val="clear" w:color="auto" w:fill="FFFF00"/>
        </w:rPr>
      </w:pPr>
      <w:r>
        <w:rPr>
          <w:rFonts w:hint="eastAsia"/>
          <w:b/>
          <w:bCs/>
          <w:shd w:val="clear" w:color="auto" w:fill="FFFF00"/>
        </w:rPr>
        <w:t>标题样式：</w:t>
      </w:r>
      <w:r>
        <w:rPr>
          <w:rFonts w:hint="eastAsia"/>
          <w:shd w:val="clear" w:color="auto" w:fill="FFFF00"/>
        </w:rPr>
        <w:t>标题“致谢”之间隔</w:t>
      </w:r>
      <w:r>
        <w:rPr>
          <w:rFonts w:hint="eastAsia"/>
          <w:shd w:val="clear" w:color="auto" w:fill="FFFF00"/>
        </w:rPr>
        <w:t>1</w:t>
      </w:r>
      <w:r>
        <w:rPr>
          <w:rFonts w:hint="eastAsia"/>
          <w:shd w:val="clear" w:color="auto" w:fill="FFFF00"/>
        </w:rPr>
        <w:t>个空格（中文状态），</w:t>
      </w:r>
      <w:r>
        <w:rPr>
          <w:rFonts w:hint="eastAsia"/>
        </w:rPr>
        <w:t>选用样式中的“标题</w:t>
      </w:r>
      <w:r>
        <w:t>1</w:t>
      </w:r>
      <w:r>
        <w:rPr>
          <w:rFonts w:hint="eastAsia"/>
        </w:rPr>
        <w:t>”；</w:t>
      </w:r>
    </w:p>
    <w:p w14:paraId="182CDA1B" w14:textId="77777777" w:rsidR="008D5CF5" w:rsidRDefault="008D5CF5">
      <w:pPr>
        <w:numPr>
          <w:ilvl w:val="0"/>
          <w:numId w:val="24"/>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14:paraId="0BB7F9E8" w14:textId="77777777" w:rsidR="008D5CF5" w:rsidRDefault="008D5CF5">
      <w:pPr>
        <w:numPr>
          <w:ilvl w:val="0"/>
          <w:numId w:val="24"/>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rFonts w:hint="eastAsia"/>
          <w:shd w:val="clear" w:color="auto" w:fill="FFFF00"/>
        </w:rPr>
        <w:t>0</w:t>
      </w:r>
      <w:r>
        <w:rPr>
          <w:rFonts w:hint="eastAsia"/>
          <w:shd w:val="clear" w:color="auto" w:fill="FFFF00"/>
        </w:rPr>
        <w:t>行。</w:t>
      </w:r>
    </w:p>
    <w:p w14:paraId="2BFAE052" w14:textId="77777777" w:rsidR="008D5CF5" w:rsidRDefault="008D5CF5">
      <w:pPr>
        <w:tabs>
          <w:tab w:val="left" w:pos="1440"/>
        </w:tabs>
        <w:spacing w:line="360" w:lineRule="auto"/>
        <w:ind w:rightChars="98" w:right="235"/>
        <w:rPr>
          <w:rFonts w:ascii="宋体" w:hAnsi="宋体" w:hint="eastAsia"/>
        </w:rPr>
      </w:pPr>
    </w:p>
    <w:p w14:paraId="527C759E" w14:textId="77777777" w:rsidR="008D5CF5" w:rsidRDefault="008D5CF5">
      <w:pPr>
        <w:pStyle w:val="1"/>
        <w:rPr>
          <w:sz w:val="28"/>
          <w:szCs w:val="28"/>
        </w:rPr>
        <w:sectPr w:rsidR="008D5CF5">
          <w:pgSz w:w="11906" w:h="16838"/>
          <w:pgMar w:top="1440" w:right="1797" w:bottom="1440" w:left="1797" w:header="851" w:footer="992" w:gutter="0"/>
          <w:cols w:space="720"/>
          <w:docGrid w:type="linesAndChars" w:linePitch="312"/>
        </w:sectPr>
      </w:pPr>
    </w:p>
    <w:p w14:paraId="0BB90159" w14:textId="77777777" w:rsidR="008D5CF5" w:rsidRDefault="008D5CF5">
      <w:pPr>
        <w:pStyle w:val="1"/>
        <w:rPr>
          <w:rFonts w:hint="eastAsia"/>
        </w:rPr>
      </w:pPr>
      <w:bookmarkStart w:id="120" w:name="_Toc137206777"/>
      <w:bookmarkStart w:id="121" w:name="_Toc169507885"/>
      <w:bookmarkStart w:id="122" w:name="_Toc70499249"/>
      <w:bookmarkStart w:id="123" w:name="_Toc137205545"/>
      <w:r>
        <w:rPr>
          <w:rFonts w:hint="eastAsia"/>
        </w:rPr>
        <w:lastRenderedPageBreak/>
        <w:t>声</w:t>
      </w:r>
      <w:r>
        <w:t xml:space="preserve"> </w:t>
      </w:r>
      <w:r>
        <w:rPr>
          <w:rFonts w:hint="eastAsia"/>
        </w:rPr>
        <w:t>明</w:t>
      </w:r>
      <w:bookmarkEnd w:id="120"/>
      <w:bookmarkEnd w:id="121"/>
      <w:bookmarkEnd w:id="122"/>
      <w:bookmarkEnd w:id="123"/>
    </w:p>
    <w:p w14:paraId="537569BB" w14:textId="77777777" w:rsidR="008D5CF5" w:rsidRDefault="008D5CF5" w:rsidP="005D5B0C">
      <w:pPr>
        <w:ind w:firstLineChars="200" w:firstLine="480"/>
        <w:rPr>
          <w:rFonts w:ascii="宋体" w:hAnsi="宋体" w:hint="eastAsia"/>
        </w:rPr>
      </w:pPr>
      <w:r>
        <w:rPr>
          <w:rFonts w:ascii="宋体" w:hAnsi="宋体" w:hint="eastAsia"/>
        </w:rPr>
        <w:t>本论文的工作是20  年  月至20  年  月在成都信息工程大学</w:t>
      </w:r>
      <w:r w:rsidRPr="00212741">
        <w:rPr>
          <w:rFonts w:ascii="宋体" w:hAnsi="宋体" w:hint="eastAsia"/>
        </w:rPr>
        <w:t>XXXXXXX</w:t>
      </w:r>
      <w:r>
        <w:rPr>
          <w:rFonts w:ascii="宋体" w:hAnsi="宋体" w:hint="eastAsia"/>
        </w:rPr>
        <w:t>学院完成的。文中除了特别加以标注地方外，不包含他人已经发表或撰写过的研究成果，也不包含为获得成都信息工程大学或其他教学机构的学位或证书而使用过的材料。</w:t>
      </w:r>
    </w:p>
    <w:p w14:paraId="5A65FFD3" w14:textId="77777777" w:rsidR="008D5CF5" w:rsidRDefault="008D5CF5" w:rsidP="005D5B0C">
      <w:pPr>
        <w:ind w:firstLineChars="200" w:firstLine="480"/>
        <w:rPr>
          <w:rFonts w:ascii="宋体" w:hAnsi="宋体" w:hint="eastAsia"/>
        </w:rPr>
      </w:pPr>
      <w:r>
        <w:rPr>
          <w:rFonts w:ascii="宋体" w:hAnsi="宋体" w:hint="eastAsia"/>
        </w:rPr>
        <w:t>关于学位论文使用权和研究成果知识产权的说明：</w:t>
      </w:r>
    </w:p>
    <w:p w14:paraId="16143A24" w14:textId="77777777" w:rsidR="008D5CF5" w:rsidRDefault="008D5CF5" w:rsidP="005D5B0C">
      <w:pPr>
        <w:ind w:firstLineChars="200" w:firstLine="480"/>
        <w:rPr>
          <w:rFonts w:ascii="宋体" w:hAnsi="宋体" w:hint="eastAsia"/>
        </w:rPr>
      </w:pPr>
      <w:r>
        <w:rPr>
          <w:rFonts w:ascii="宋体" w:hAnsi="宋体" w:hint="eastAsia"/>
        </w:rPr>
        <w:t>本人完全了解成都信息工程大学有关保管使用学位论文的规定，其中包括：</w:t>
      </w:r>
    </w:p>
    <w:p w14:paraId="21072D8E" w14:textId="77777777" w:rsidR="008D5CF5" w:rsidRDefault="008D5CF5" w:rsidP="005D5B0C">
      <w:pPr>
        <w:ind w:firstLineChars="200" w:firstLine="480"/>
        <w:rPr>
          <w:rFonts w:ascii="宋体" w:hAnsi="宋体" w:hint="eastAsia"/>
        </w:rPr>
      </w:pPr>
      <w:r>
        <w:rPr>
          <w:rFonts w:ascii="宋体" w:hAnsi="宋体" w:hint="eastAsia"/>
        </w:rPr>
        <w:t>（1）学校有权保管并向有关部门递交学位论文的原件与复印件。</w:t>
      </w:r>
    </w:p>
    <w:p w14:paraId="2B6B5616" w14:textId="77777777" w:rsidR="008D5CF5" w:rsidRDefault="008D5CF5" w:rsidP="005D5B0C">
      <w:pPr>
        <w:ind w:firstLineChars="200" w:firstLine="480"/>
        <w:rPr>
          <w:rFonts w:ascii="宋体" w:hAnsi="宋体" w:hint="eastAsia"/>
        </w:rPr>
      </w:pPr>
      <w:r>
        <w:rPr>
          <w:rFonts w:ascii="宋体" w:hAnsi="宋体" w:hint="eastAsia"/>
        </w:rPr>
        <w:t>（2）学校可以采用影印、缩印或其他复制方式保存学位论文。</w:t>
      </w:r>
    </w:p>
    <w:p w14:paraId="4FD257FE" w14:textId="77777777" w:rsidR="008D5CF5" w:rsidRDefault="008D5CF5" w:rsidP="005D5B0C">
      <w:pPr>
        <w:ind w:firstLineChars="200" w:firstLine="480"/>
        <w:rPr>
          <w:rFonts w:ascii="宋体" w:hAnsi="宋体" w:hint="eastAsia"/>
        </w:rPr>
      </w:pPr>
      <w:r>
        <w:rPr>
          <w:rFonts w:ascii="宋体" w:hAnsi="宋体" w:hint="eastAsia"/>
        </w:rPr>
        <w:t>（3）学校可以学术交流为目的复制、赠送和交换学位论文。</w:t>
      </w:r>
    </w:p>
    <w:p w14:paraId="5386887C" w14:textId="77777777" w:rsidR="008D5CF5" w:rsidRDefault="008D5CF5" w:rsidP="005D5B0C">
      <w:pPr>
        <w:ind w:firstLineChars="200" w:firstLine="480"/>
        <w:rPr>
          <w:rFonts w:ascii="宋体" w:hAnsi="宋体" w:hint="eastAsia"/>
        </w:rPr>
      </w:pPr>
      <w:r>
        <w:rPr>
          <w:rFonts w:ascii="宋体" w:hAnsi="宋体" w:hint="eastAsia"/>
        </w:rPr>
        <w:t>（4）学校可允许学位论文被查阅或借阅。</w:t>
      </w:r>
    </w:p>
    <w:p w14:paraId="6B2ED563" w14:textId="77777777" w:rsidR="008D5CF5" w:rsidRDefault="008D5CF5" w:rsidP="005D5B0C">
      <w:pPr>
        <w:ind w:firstLineChars="200" w:firstLine="480"/>
        <w:rPr>
          <w:rFonts w:ascii="宋体" w:hAnsi="宋体" w:hint="eastAsia"/>
        </w:rPr>
      </w:pPr>
      <w:r>
        <w:rPr>
          <w:rFonts w:ascii="宋体" w:hAnsi="宋体" w:hint="eastAsia"/>
        </w:rPr>
        <w:t>（5）学校可以公布学位论文的全部或部分内容（保密学位论文在解密后遵守此规定）。</w:t>
      </w:r>
    </w:p>
    <w:p w14:paraId="7EBD16B8" w14:textId="77777777" w:rsidR="008D5CF5" w:rsidRDefault="008D5CF5" w:rsidP="005D5B0C">
      <w:pPr>
        <w:ind w:firstLineChars="200" w:firstLine="480"/>
        <w:rPr>
          <w:rFonts w:ascii="宋体" w:hAnsi="宋体" w:hint="eastAsia"/>
        </w:rPr>
      </w:pPr>
      <w:r>
        <w:rPr>
          <w:rFonts w:ascii="宋体" w:hAnsi="宋体" w:hint="eastAsia"/>
        </w:rPr>
        <w:t>除非另有科研合同和其他法律文书的制约，本论文的科研成果属于成都信息工程大学。</w:t>
      </w:r>
    </w:p>
    <w:p w14:paraId="371D9671" w14:textId="77777777" w:rsidR="008D5CF5" w:rsidRDefault="008D5CF5" w:rsidP="005D5B0C">
      <w:pPr>
        <w:ind w:firstLineChars="200" w:firstLine="480"/>
        <w:rPr>
          <w:rFonts w:ascii="宋体" w:hAnsi="宋体" w:hint="eastAsia"/>
        </w:rPr>
      </w:pPr>
      <w:r>
        <w:rPr>
          <w:rFonts w:ascii="宋体" w:hAnsi="宋体" w:hint="eastAsia"/>
        </w:rPr>
        <w:t>特此声明！</w:t>
      </w:r>
    </w:p>
    <w:p w14:paraId="052141CC" w14:textId="77777777" w:rsidR="008D5CF5" w:rsidRDefault="008D5CF5">
      <w:pPr>
        <w:spacing w:line="360" w:lineRule="auto"/>
        <w:rPr>
          <w:rFonts w:ascii="宋体" w:hAnsi="宋体" w:hint="eastAsia"/>
        </w:rPr>
      </w:pPr>
    </w:p>
    <w:p w14:paraId="67E5F34B" w14:textId="77777777" w:rsidR="008D5CF5" w:rsidRDefault="008D5CF5">
      <w:pPr>
        <w:spacing w:line="360" w:lineRule="auto"/>
        <w:rPr>
          <w:rFonts w:ascii="宋体" w:hAnsi="宋体" w:hint="eastAsia"/>
        </w:rPr>
      </w:pPr>
    </w:p>
    <w:p w14:paraId="7BB36952" w14:textId="77777777" w:rsidR="008D5CF5" w:rsidRDefault="008D5CF5">
      <w:pPr>
        <w:tabs>
          <w:tab w:val="left" w:pos="5760"/>
          <w:tab w:val="left" w:pos="6120"/>
        </w:tabs>
        <w:ind w:rightChars="100" w:right="240"/>
        <w:jc w:val="center"/>
        <w:rPr>
          <w:rFonts w:ascii="宋体" w:hAnsi="宋体" w:hint="eastAsia"/>
        </w:rPr>
      </w:pPr>
      <w:r>
        <w:rPr>
          <w:rFonts w:ascii="宋体" w:hAnsi="宋体" w:hint="eastAsia"/>
        </w:rPr>
        <w:t xml:space="preserve">                                              作者签名：       </w:t>
      </w:r>
    </w:p>
    <w:p w14:paraId="2CDC7044" w14:textId="77777777" w:rsidR="008D5CF5" w:rsidRDefault="008D5CF5">
      <w:pPr>
        <w:rPr>
          <w:rFonts w:ascii="宋体" w:hAnsi="宋体"/>
        </w:rPr>
      </w:pPr>
      <w:r>
        <w:rPr>
          <w:rFonts w:hint="eastAsia"/>
        </w:rPr>
        <w:t xml:space="preserve">                                                    </w:t>
      </w:r>
      <w:r>
        <w:rPr>
          <w:rFonts w:ascii="宋体" w:hAnsi="宋体" w:hint="eastAsia"/>
        </w:rPr>
        <w:t>20</w:t>
      </w:r>
      <w:r>
        <w:rPr>
          <w:rFonts w:ascii="宋体" w:hAnsi="宋体"/>
        </w:rPr>
        <w:t>xx</w:t>
      </w:r>
      <w:r>
        <w:rPr>
          <w:rFonts w:ascii="宋体" w:hAnsi="宋体" w:hint="eastAsia"/>
        </w:rPr>
        <w:t>年</w:t>
      </w:r>
      <w:r>
        <w:rPr>
          <w:rFonts w:ascii="宋体" w:hAnsi="宋体"/>
        </w:rPr>
        <w:t>xx</w:t>
      </w:r>
      <w:r>
        <w:rPr>
          <w:rFonts w:ascii="宋体" w:hAnsi="宋体" w:hint="eastAsia"/>
        </w:rPr>
        <w:t>月</w:t>
      </w:r>
      <w:r>
        <w:rPr>
          <w:rFonts w:ascii="宋体" w:hAnsi="宋体"/>
        </w:rPr>
        <w:t>xx</w:t>
      </w:r>
      <w:r>
        <w:rPr>
          <w:rFonts w:ascii="宋体" w:hAnsi="宋体" w:hint="eastAsia"/>
        </w:rPr>
        <w:t>日</w:t>
      </w:r>
    </w:p>
    <w:p w14:paraId="1FCBB5C0" w14:textId="77777777" w:rsidR="008D5CF5" w:rsidRDefault="008D5CF5">
      <w:pPr>
        <w:rPr>
          <w:rFonts w:ascii="宋体" w:hAnsi="宋体"/>
        </w:rPr>
      </w:pPr>
    </w:p>
    <w:p w14:paraId="65084071" w14:textId="77777777" w:rsidR="008D5CF5" w:rsidRDefault="008D5CF5">
      <w:pPr>
        <w:rPr>
          <w:rFonts w:ascii="宋体" w:hAnsi="宋体"/>
        </w:rPr>
      </w:pPr>
    </w:p>
    <w:p w14:paraId="089D2A03" w14:textId="77777777" w:rsidR="008D5CF5" w:rsidRDefault="008D5CF5">
      <w:pPr>
        <w:rPr>
          <w:rFonts w:ascii="宋体" w:hAnsi="宋体"/>
        </w:rPr>
      </w:pPr>
    </w:p>
    <w:p w14:paraId="10616B57" w14:textId="77777777" w:rsidR="008D5CF5" w:rsidRDefault="008D5CF5">
      <w:pPr>
        <w:ind w:firstLine="480"/>
        <w:rPr>
          <w:b/>
          <w:bCs/>
        </w:rPr>
      </w:pPr>
      <w:r>
        <w:rPr>
          <w:rFonts w:hint="eastAsia"/>
          <w:b/>
          <w:bCs/>
        </w:rPr>
        <w:t>声明格式说明：</w:t>
      </w:r>
    </w:p>
    <w:p w14:paraId="045FAF91" w14:textId="77777777" w:rsidR="008D5CF5" w:rsidRDefault="008D5CF5">
      <w:pPr>
        <w:numPr>
          <w:ilvl w:val="0"/>
          <w:numId w:val="25"/>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w:t>
      </w:r>
      <w:r>
        <w:rPr>
          <w:rFonts w:hint="eastAsia"/>
        </w:rPr>
        <w:t>1</w:t>
      </w:r>
      <w:r>
        <w:rPr>
          <w:rFonts w:hint="eastAsia"/>
        </w:rPr>
        <w:t>个空格（中文状态），选用样式中的“标题</w:t>
      </w:r>
      <w:r>
        <w:t>1</w:t>
      </w:r>
      <w:r>
        <w:rPr>
          <w:rFonts w:hint="eastAsia"/>
        </w:rPr>
        <w:t>”。</w:t>
      </w:r>
    </w:p>
    <w:p w14:paraId="65DF01AD" w14:textId="77777777" w:rsidR="008D5CF5" w:rsidRDefault="008D5CF5">
      <w:pPr>
        <w:numPr>
          <w:ilvl w:val="0"/>
          <w:numId w:val="25"/>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w:t>
      </w:r>
      <w:r>
        <w:rPr>
          <w:rFonts w:hint="eastAsia"/>
          <w:shd w:val="clear" w:color="auto" w:fill="FFFF00"/>
        </w:rPr>
        <w:t>0</w:t>
      </w:r>
      <w:r>
        <w:rPr>
          <w:rFonts w:hint="eastAsia"/>
          <w:shd w:val="clear" w:color="auto" w:fill="FFFF00"/>
        </w:rPr>
        <w:t>行，段后：</w:t>
      </w:r>
      <w:r>
        <w:rPr>
          <w:shd w:val="clear" w:color="auto" w:fill="FFFF00"/>
        </w:rPr>
        <w:t>12</w:t>
      </w:r>
      <w:r>
        <w:rPr>
          <w:rFonts w:hint="eastAsia"/>
          <w:shd w:val="clear" w:color="auto" w:fill="FFFF00"/>
        </w:rPr>
        <w:t>磅。</w:t>
      </w:r>
    </w:p>
    <w:p w14:paraId="375025EF" w14:textId="77777777" w:rsidR="008D5CF5" w:rsidRDefault="008D5CF5">
      <w:pPr>
        <w:numPr>
          <w:ilvl w:val="0"/>
          <w:numId w:val="25"/>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p>
    <w:p w14:paraId="18CC24BB" w14:textId="77777777" w:rsidR="008D5CF5" w:rsidRDefault="008D5CF5">
      <w:pPr>
        <w:rPr>
          <w:rFonts w:ascii="宋体" w:hAnsi="宋体" w:hint="eastAsia"/>
        </w:rPr>
        <w:sectPr w:rsidR="008D5CF5">
          <w:pgSz w:w="11906" w:h="16838"/>
          <w:pgMar w:top="1440" w:right="1797" w:bottom="1440" w:left="1797" w:header="851" w:footer="992" w:gutter="0"/>
          <w:cols w:space="720"/>
          <w:docGrid w:type="lines" w:linePitch="318"/>
        </w:sectPr>
      </w:pPr>
    </w:p>
    <w:p w14:paraId="6AA9EAC7" w14:textId="77777777" w:rsidR="008D5CF5" w:rsidRDefault="008D5CF5">
      <w:pPr>
        <w:rPr>
          <w:rFonts w:ascii="宋体" w:hAnsi="宋体"/>
        </w:rPr>
      </w:pPr>
    </w:p>
    <w:p w14:paraId="13A0D420" w14:textId="77777777" w:rsidR="008D5CF5" w:rsidRDefault="008D5CF5">
      <w:pPr>
        <w:pStyle w:val="1"/>
      </w:pPr>
      <w:bookmarkStart w:id="124" w:name="_Toc70499250"/>
      <w:r>
        <w:rPr>
          <w:rFonts w:hint="eastAsia"/>
        </w:rPr>
        <w:t>附录</w:t>
      </w:r>
      <w:proofErr w:type="gramStart"/>
      <w:r>
        <w:rPr>
          <w:rFonts w:hint="eastAsia"/>
        </w:rPr>
        <w:t>一</w:t>
      </w:r>
      <w:proofErr w:type="gramEnd"/>
      <w:r>
        <w:t xml:space="preserve"> </w:t>
      </w:r>
      <w:r>
        <w:rPr>
          <w:rFonts w:hint="eastAsia"/>
        </w:rPr>
        <w:t>附录内容名称</w:t>
      </w:r>
      <w:bookmarkEnd w:id="124"/>
    </w:p>
    <w:p w14:paraId="1BF67E75" w14:textId="77777777" w:rsidR="008D5CF5" w:rsidRDefault="008D5CF5">
      <w:pPr>
        <w:ind w:firstLine="480"/>
      </w:pPr>
      <w:r>
        <w:rPr>
          <w:rFonts w:hint="eastAsia"/>
        </w:rPr>
        <w:t>以下内容可放在附录之内：</w:t>
      </w:r>
    </w:p>
    <w:p w14:paraId="5A5E1622" w14:textId="77777777" w:rsidR="008D5CF5" w:rsidRDefault="008D5CF5">
      <w:pPr>
        <w:ind w:firstLine="480"/>
      </w:pPr>
      <w:r>
        <w:rPr>
          <w:rFonts w:hint="eastAsia"/>
        </w:rPr>
        <w:t>（</w:t>
      </w:r>
      <w:r>
        <w:t>1</w:t>
      </w:r>
      <w:r>
        <w:rPr>
          <w:rFonts w:hint="eastAsia"/>
        </w:rPr>
        <w:t>）</w:t>
      </w:r>
      <w:r>
        <w:t xml:space="preserve"> </w:t>
      </w:r>
      <w:r>
        <w:rPr>
          <w:rFonts w:hint="eastAsia"/>
        </w:rPr>
        <w:t>正文内过于冗长的公式推导；</w:t>
      </w:r>
    </w:p>
    <w:p w14:paraId="66840911" w14:textId="77777777" w:rsidR="008D5CF5" w:rsidRDefault="008D5CF5">
      <w:pPr>
        <w:ind w:firstLine="480"/>
      </w:pPr>
      <w:r>
        <w:rPr>
          <w:rFonts w:hint="eastAsia"/>
        </w:rPr>
        <w:t>（</w:t>
      </w:r>
      <w:r>
        <w:t>2</w:t>
      </w:r>
      <w:r>
        <w:rPr>
          <w:rFonts w:hint="eastAsia"/>
        </w:rPr>
        <w:t>）</w:t>
      </w:r>
      <w:r>
        <w:t xml:space="preserve"> </w:t>
      </w:r>
      <w:r>
        <w:rPr>
          <w:rFonts w:hint="eastAsia"/>
        </w:rPr>
        <w:t>方便他人阅读所需的辅助性数学工具或表格；</w:t>
      </w:r>
    </w:p>
    <w:p w14:paraId="725CAE89" w14:textId="77777777" w:rsidR="008D5CF5" w:rsidRDefault="008D5CF5">
      <w:pPr>
        <w:ind w:firstLine="480"/>
      </w:pPr>
      <w:r>
        <w:rPr>
          <w:rFonts w:hint="eastAsia"/>
        </w:rPr>
        <w:t>（</w:t>
      </w:r>
      <w:r>
        <w:t>3</w:t>
      </w:r>
      <w:r>
        <w:rPr>
          <w:rFonts w:hint="eastAsia"/>
        </w:rPr>
        <w:t>）</w:t>
      </w:r>
      <w:r>
        <w:t xml:space="preserve"> </w:t>
      </w:r>
      <w:r>
        <w:rPr>
          <w:rFonts w:hint="eastAsia"/>
        </w:rPr>
        <w:t>重复性数据和图表；</w:t>
      </w:r>
    </w:p>
    <w:p w14:paraId="68A0A40B" w14:textId="77777777" w:rsidR="008D5CF5" w:rsidRDefault="008D5CF5">
      <w:pPr>
        <w:ind w:firstLine="480"/>
      </w:pPr>
      <w:r>
        <w:rPr>
          <w:rFonts w:hint="eastAsia"/>
        </w:rPr>
        <w:t>（</w:t>
      </w:r>
      <w:r>
        <w:t>4</w:t>
      </w:r>
      <w:r>
        <w:rPr>
          <w:rFonts w:hint="eastAsia"/>
        </w:rPr>
        <w:t>）</w:t>
      </w:r>
      <w:r>
        <w:t xml:space="preserve"> </w:t>
      </w:r>
      <w:r>
        <w:rPr>
          <w:rFonts w:hint="eastAsia"/>
        </w:rPr>
        <w:t>论文使用的主要符号的意义和单位；</w:t>
      </w:r>
    </w:p>
    <w:p w14:paraId="75C237F3" w14:textId="77777777" w:rsidR="008D5CF5" w:rsidRDefault="008D5CF5">
      <w:pPr>
        <w:ind w:firstLine="480"/>
      </w:pPr>
      <w:r>
        <w:rPr>
          <w:rFonts w:hint="eastAsia"/>
        </w:rPr>
        <w:t>（</w:t>
      </w:r>
      <w:r>
        <w:t>5</w:t>
      </w:r>
      <w:r>
        <w:rPr>
          <w:rFonts w:hint="eastAsia"/>
        </w:rPr>
        <w:t>）</w:t>
      </w:r>
      <w:r>
        <w:t xml:space="preserve"> </w:t>
      </w:r>
      <w:r>
        <w:rPr>
          <w:rFonts w:hint="eastAsia"/>
        </w:rPr>
        <w:t>程序说明和程序全文；</w:t>
      </w:r>
    </w:p>
    <w:p w14:paraId="36E94C14" w14:textId="77777777" w:rsidR="008D5CF5" w:rsidRDefault="008D5CF5">
      <w:pPr>
        <w:ind w:firstLine="480"/>
      </w:pPr>
      <w:r>
        <w:rPr>
          <w:rFonts w:hint="eastAsia"/>
        </w:rPr>
        <w:t>（</w:t>
      </w:r>
      <w:r>
        <w:t>6</w:t>
      </w:r>
      <w:r>
        <w:rPr>
          <w:rFonts w:hint="eastAsia"/>
        </w:rPr>
        <w:t>）</w:t>
      </w:r>
      <w:r>
        <w:t xml:space="preserve"> </w:t>
      </w:r>
      <w:r>
        <w:rPr>
          <w:rFonts w:hint="eastAsia"/>
        </w:rPr>
        <w:t>调研报告；</w:t>
      </w:r>
    </w:p>
    <w:p w14:paraId="2F187D33" w14:textId="77777777" w:rsidR="008D5CF5" w:rsidRDefault="008D5CF5">
      <w:pPr>
        <w:ind w:firstLine="480"/>
      </w:pPr>
      <w:r>
        <w:rPr>
          <w:rFonts w:hint="eastAsia"/>
        </w:rPr>
        <w:t>（</w:t>
      </w:r>
      <w:r>
        <w:t>7</w:t>
      </w:r>
      <w:r>
        <w:rPr>
          <w:rFonts w:hint="eastAsia"/>
        </w:rPr>
        <w:t>）</w:t>
      </w:r>
      <w:r>
        <w:t xml:space="preserve"> </w:t>
      </w:r>
      <w:r>
        <w:rPr>
          <w:rFonts w:hint="eastAsia"/>
        </w:rPr>
        <w:t>翻译部分有关说明。</w:t>
      </w:r>
    </w:p>
    <w:p w14:paraId="5987D083" w14:textId="77777777" w:rsidR="008D5CF5" w:rsidRDefault="008D5CF5">
      <w:pPr>
        <w:ind w:firstLine="480"/>
        <w:rPr>
          <w:b/>
          <w:bCs/>
        </w:rPr>
      </w:pPr>
      <w:r>
        <w:rPr>
          <w:rFonts w:hint="eastAsia"/>
          <w:b/>
          <w:bCs/>
        </w:rPr>
        <w:t>这部分内容可省略。如果省略，删掉此页。</w:t>
      </w:r>
    </w:p>
    <w:p w14:paraId="4A571A44" w14:textId="77777777" w:rsidR="008D5CF5" w:rsidRDefault="008D5CF5">
      <w:pPr>
        <w:ind w:firstLine="480"/>
      </w:pPr>
    </w:p>
    <w:p w14:paraId="0A977308" w14:textId="77777777" w:rsidR="008D5CF5" w:rsidRDefault="008D5CF5">
      <w:pPr>
        <w:ind w:firstLine="480"/>
      </w:pPr>
    </w:p>
    <w:p w14:paraId="6F24A297" w14:textId="77777777" w:rsidR="008D5CF5" w:rsidRDefault="008D5CF5">
      <w:pPr>
        <w:ind w:firstLine="480"/>
      </w:pPr>
    </w:p>
    <w:p w14:paraId="6B7E6CE5" w14:textId="77777777" w:rsidR="008D5CF5" w:rsidRDefault="008D5CF5">
      <w:pPr>
        <w:ind w:firstLine="480"/>
        <w:rPr>
          <w:b/>
          <w:bCs/>
        </w:rPr>
      </w:pPr>
      <w:r>
        <w:rPr>
          <w:rFonts w:hint="eastAsia"/>
          <w:b/>
          <w:bCs/>
        </w:rPr>
        <w:t>附录格式说明：</w:t>
      </w:r>
    </w:p>
    <w:p w14:paraId="6C2478B6" w14:textId="77777777" w:rsidR="008D5CF5" w:rsidRDefault="008D5CF5">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w:t>
      </w:r>
      <w:proofErr w:type="gramStart"/>
      <w:r>
        <w:rPr>
          <w:rFonts w:hint="eastAsia"/>
          <w:shd w:val="clear" w:color="auto" w:fill="FFFF00"/>
        </w:rPr>
        <w:t>一</w:t>
      </w:r>
      <w:proofErr w:type="gramEnd"/>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14:paraId="4E37D122" w14:textId="77777777" w:rsidR="008D5CF5" w:rsidRDefault="008D5CF5">
      <w:pPr>
        <w:numPr>
          <w:ilvl w:val="0"/>
          <w:numId w:val="26"/>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w:t>
      </w:r>
      <w:r>
        <w:rPr>
          <w:rFonts w:hint="eastAsia"/>
          <w:shd w:val="clear" w:color="auto" w:fill="FFFF00"/>
        </w:rPr>
        <w:t>0</w:t>
      </w:r>
      <w:r>
        <w:rPr>
          <w:rFonts w:hint="eastAsia"/>
          <w:shd w:val="clear" w:color="auto" w:fill="FFFF00"/>
        </w:rPr>
        <w:t>行，段后：</w:t>
      </w:r>
      <w:r>
        <w:rPr>
          <w:shd w:val="clear" w:color="auto" w:fill="FFFF00"/>
        </w:rPr>
        <w:t>12</w:t>
      </w:r>
      <w:r>
        <w:rPr>
          <w:rFonts w:hint="eastAsia"/>
          <w:shd w:val="clear" w:color="auto" w:fill="FFFF00"/>
        </w:rPr>
        <w:t>磅。</w:t>
      </w:r>
    </w:p>
    <w:p w14:paraId="4E5ED84C" w14:textId="77777777" w:rsidR="008D5CF5" w:rsidRDefault="008D5CF5">
      <w:pPr>
        <w:numPr>
          <w:ilvl w:val="0"/>
          <w:numId w:val="26"/>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p>
    <w:p w14:paraId="279CB85F" w14:textId="77777777" w:rsidR="008D5CF5" w:rsidRDefault="008D5CF5">
      <w:pPr>
        <w:ind w:firstLine="480"/>
        <w:rPr>
          <w:rFonts w:hint="eastAsia"/>
        </w:rPr>
      </w:pPr>
    </w:p>
    <w:sectPr w:rsidR="008D5CF5">
      <w:pgSz w:w="11906" w:h="16838"/>
      <w:pgMar w:top="1440" w:right="1797" w:bottom="1440" w:left="1797"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FB98A" w14:textId="77777777" w:rsidR="00627963" w:rsidRDefault="00627963">
      <w:pPr>
        <w:spacing w:line="240" w:lineRule="auto"/>
      </w:pPr>
      <w:r>
        <w:separator/>
      </w:r>
    </w:p>
  </w:endnote>
  <w:endnote w:type="continuationSeparator" w:id="0">
    <w:p w14:paraId="74D06F29" w14:textId="77777777" w:rsidR="00627963" w:rsidRDefault="00627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1E43" w14:textId="77777777" w:rsidR="008D5CF5" w:rsidRDefault="008D5CF5">
    <w:pPr>
      <w:pStyle w:val="aff6"/>
      <w:ind w:firstLine="360"/>
    </w:pPr>
  </w:p>
  <w:p w14:paraId="3D8BA7DD" w14:textId="76989B72" w:rsidR="008D5CF5" w:rsidRDefault="00C53A20">
    <w:pPr>
      <w:pStyle w:val="aff6"/>
      <w:ind w:firstLine="360"/>
    </w:pPr>
    <w:r>
      <w:rPr>
        <w:noProof/>
        <w:lang w:val="en-US" w:eastAsia="zh-CN"/>
      </w:rPr>
      <mc:AlternateContent>
        <mc:Choice Requires="wps">
          <w:drawing>
            <wp:anchor distT="0" distB="0" distL="114300" distR="114300" simplePos="0" relativeHeight="251656192" behindDoc="0" locked="0" layoutInCell="1" allowOverlap="1" wp14:anchorId="59F0EDC9" wp14:editId="02439ADC">
              <wp:simplePos x="0" y="0"/>
              <wp:positionH relativeFrom="margin">
                <wp:align>center</wp:align>
              </wp:positionH>
              <wp:positionV relativeFrom="paragraph">
                <wp:posOffset>0</wp:posOffset>
              </wp:positionV>
              <wp:extent cx="38100" cy="131445"/>
              <wp:effectExtent l="0" t="0" r="1270" b="190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D5F4C" w14:textId="77777777" w:rsidR="008D5CF5" w:rsidRDefault="008D5CF5">
                          <w:pPr>
                            <w:pStyle w:val="aff6"/>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F0EDC9" id="_x0000_t202" coordsize="21600,21600" o:spt="202" path="m,l,21600r21600,l21600,xe">
              <v:stroke joinstyle="miter"/>
              <v:path gradientshapeok="t" o:connecttype="rect"/>
            </v:shapetype>
            <v:shape id="_x0000_s1036" type="#_x0000_t202" style="position:absolute;left:0;text-align:left;margin-left:0;margin-top:0;width:3pt;height:10.3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" filled="f" stroked="f">
              <v:textbox style="mso-fit-shape-to-text:t" inset="0,0,0,0">
                <w:txbxContent>
                  <w:p w14:paraId="653D5F4C" w14:textId="77777777" w:rsidR="008D5CF5" w:rsidRDefault="008D5CF5">
                    <w:pPr>
                      <w:pStyle w:val="aff6"/>
                    </w:pPr>
                    <w:r>
                      <w:fldChar w:fldCharType="begin"/>
                    </w:r>
                    <w:r>
                      <w:instrText xml:space="preserve"> PAGE  \* MERGEFORMAT </w:instrText>
                    </w:r>
                    <w:r>
                      <w:fldChar w:fldCharType="separate"/>
                    </w:r>
                    <w:r>
                      <w:rPr>
                        <w:lang w:val="en-US" w:eastAsia="zh-CN"/>
                      </w:rP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9140" w14:textId="77777777" w:rsidR="008D5CF5" w:rsidRDefault="008D5CF5">
    <w:pPr>
      <w:pStyle w:val="aff6"/>
      <w:ind w:firstLine="360"/>
    </w:pPr>
  </w:p>
  <w:p w14:paraId="12903672" w14:textId="662EC35E" w:rsidR="008D5CF5" w:rsidRDefault="00C53A20">
    <w:pPr>
      <w:pStyle w:val="aff6"/>
      <w:ind w:firstLine="360"/>
    </w:pPr>
    <w:r>
      <w:rPr>
        <w:noProof/>
        <w:lang w:val="en-US" w:eastAsia="zh-CN"/>
      </w:rPr>
      <mc:AlternateContent>
        <mc:Choice Requires="wps">
          <w:drawing>
            <wp:anchor distT="0" distB="0" distL="114300" distR="114300" simplePos="0" relativeHeight="251658240" behindDoc="0" locked="0" layoutInCell="1" allowOverlap="1" wp14:anchorId="0ADF251E" wp14:editId="78AB7EDC">
              <wp:simplePos x="0" y="0"/>
              <wp:positionH relativeFrom="margin">
                <wp:align>center</wp:align>
              </wp:positionH>
              <wp:positionV relativeFrom="paragraph">
                <wp:posOffset>0</wp:posOffset>
              </wp:positionV>
              <wp:extent cx="76200" cy="131445"/>
              <wp:effectExtent l="0" t="0" r="1270" b="190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11C4E" w14:textId="77777777" w:rsidR="008D5CF5" w:rsidRDefault="008D5CF5">
                          <w:pPr>
                            <w:pStyle w:val="aff6"/>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DF251E" id="_x0000_t202" coordsize="21600,21600" o:spt="202" path="m,l,21600r21600,l21600,xe">
              <v:stroke joinstyle="miter"/>
              <v:path gradientshapeok="t" o:connecttype="rect"/>
            </v:shapetype>
            <v:shape id="_x0000_s1037" type="#_x0000_t202" style="position:absolute;left:0;text-align:left;margin-left:0;margin-top:0;width:6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" filled="f" stroked="f">
              <v:textbox style="mso-fit-shape-to-text:t" inset="0,0,0,0">
                <w:txbxContent>
                  <w:p w14:paraId="3D911C4E" w14:textId="77777777" w:rsidR="008D5CF5" w:rsidRDefault="008D5CF5">
                    <w:pPr>
                      <w:pStyle w:val="aff6"/>
                    </w:pPr>
                    <w:r>
                      <w:fldChar w:fldCharType="begin"/>
                    </w:r>
                    <w:r>
                      <w:instrText xml:space="preserve"> PAGE  \* MERGEFORMAT </w:instrText>
                    </w:r>
                    <w:r>
                      <w:fldChar w:fldCharType="separate"/>
                    </w:r>
                    <w:r>
                      <w:rPr>
                        <w:lang w:val="en-US" w:eastAsia="zh-CN"/>
                      </w:rPr>
                      <w:t>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8B67" w14:textId="77777777" w:rsidR="008D5CF5" w:rsidRDefault="008D5CF5">
    <w:pPr>
      <w:pStyle w:val="aff6"/>
      <w:ind w:firstLine="360"/>
    </w:pPr>
  </w:p>
  <w:p w14:paraId="1755A4E5" w14:textId="4D6CA8FA" w:rsidR="008D5CF5" w:rsidRDefault="00C53A20">
    <w:pPr>
      <w:pStyle w:val="aff6"/>
      <w:ind w:firstLine="360"/>
    </w:pPr>
    <w:r>
      <w:rPr>
        <w:noProof/>
        <w:lang w:val="en-US" w:eastAsia="zh-CN"/>
      </w:rPr>
      <mc:AlternateContent>
        <mc:Choice Requires="wps">
          <w:drawing>
            <wp:anchor distT="0" distB="0" distL="114300" distR="114300" simplePos="0" relativeHeight="251659264" behindDoc="0" locked="0" layoutInCell="1" allowOverlap="1" wp14:anchorId="2D9FB55C" wp14:editId="173E55C2">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A2A3" w14:textId="77777777" w:rsidR="008D5CF5" w:rsidRDefault="008D5CF5">
                          <w:pPr>
                            <w:pStyle w:val="aff6"/>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9FB55C" id="_x0000_t202" coordsize="21600,21600" o:spt="202" path="m,l,21600r21600,l21600,xe">
              <v:stroke joinstyle="miter"/>
              <v:path gradientshapeok="t" o:connecttype="rect"/>
            </v:shapetype>
            <v:shape id="_x0000_s1038" type="#_x0000_t202" style="position:absolute;left:0;text-align:left;margin-left:0;margin-top:0;width:9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" filled="f" stroked="f">
              <v:textbox style="mso-fit-shape-to-text:t" inset="0,0,0,0">
                <w:txbxContent>
                  <w:p w14:paraId="7511A2A3" w14:textId="77777777" w:rsidR="008D5CF5" w:rsidRDefault="008D5CF5">
                    <w:pPr>
                      <w:pStyle w:val="aff6"/>
                    </w:pPr>
                    <w:r>
                      <w:fldChar w:fldCharType="begin"/>
                    </w:r>
                    <w:r>
                      <w:instrText xml:space="preserve"> PAGE  \* MERGEFORMAT </w:instrText>
                    </w:r>
                    <w:r>
                      <w:fldChar w:fldCharType="separate"/>
                    </w:r>
                    <w:r>
                      <w:rPr>
                        <w:lang w:val="en-US" w:eastAsia="zh-CN"/>
                      </w:rPr>
                      <w:t>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464D" w14:textId="4EAE066A" w:rsidR="008D5CF5" w:rsidRDefault="00C53A20">
    <w:pPr>
      <w:pStyle w:val="aff6"/>
      <w:ind w:firstLine="360"/>
    </w:pPr>
    <w:r>
      <w:rPr>
        <w:noProof/>
        <w:lang w:val="en-US" w:eastAsia="zh-CN"/>
      </w:rPr>
      <mc:AlternateContent>
        <mc:Choice Requires="wps">
          <w:drawing>
            <wp:anchor distT="0" distB="0" distL="114300" distR="114300" simplePos="0" relativeHeight="251657216" behindDoc="0" locked="0" layoutInCell="1" allowOverlap="1" wp14:anchorId="62FD4C82" wp14:editId="6B6CF98A">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99B53" w14:textId="77777777" w:rsidR="008D5CF5" w:rsidRDefault="008D5CF5">
                          <w:pPr>
                            <w:pStyle w:val="aff6"/>
                            <w:ind w:firstLine="360"/>
                            <w:rPr>
                              <w:rFonts w:ascii="宋体" w:hint="eastAsia"/>
                            </w:rPr>
                          </w:pPr>
                          <w:r>
                            <w:rPr>
                              <w:rFonts w:ascii="宋体" w:hAnsi="宋体" w:hint="eastAsia"/>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en-US" w:eastAsia="zh-CN"/>
                            </w:rPr>
                            <w:t>14</w:t>
                          </w:r>
                          <w:r>
                            <w:rPr>
                              <w:rFonts w:ascii="宋体" w:hAnsi="宋体"/>
                            </w:rPr>
                            <w:fldChar w:fldCharType="end"/>
                          </w:r>
                          <w:r>
                            <w:rPr>
                              <w:rFonts w:ascii="宋体" w:hAnsi="宋体" w:hint="eastAsia"/>
                            </w:rPr>
                            <w:t>页共</w:t>
                          </w:r>
                          <w:r>
                            <w:rPr>
                              <w:rFonts w:ascii="宋体" w:hAnsi="宋体"/>
                            </w:rPr>
                            <w:t>16</w:t>
                          </w:r>
                          <w:r>
                            <w:rPr>
                              <w:rFonts w:ascii="宋体" w:hAnsi="宋体" w:hint="eastAsia"/>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D4C82" id="_x0000_t202" coordsize="21600,21600" o:spt="202" path="m,l,21600r21600,l21600,xe">
              <v:stroke joinstyle="miter"/>
              <v:path gradientshapeok="t" o:connecttype="rect"/>
            </v:shapetype>
            <v:shape id="文本框 5" o:spid="_x0000_s1039" type="#_x0000_t202" style="position:absolute;left:0;text-align:left;margin-left:0;margin-top:3.3pt;width:83.8pt;height:12.1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" filled="f" stroked="f">
              <v:textbox inset="0,0,0,0">
                <w:txbxContent>
                  <w:p w14:paraId="50A99B53" w14:textId="77777777" w:rsidR="008D5CF5" w:rsidRDefault="008D5CF5">
                    <w:pPr>
                      <w:pStyle w:val="aff6"/>
                      <w:ind w:firstLine="360"/>
                      <w:rPr>
                        <w:rFonts w:ascii="宋体" w:hint="eastAsia"/>
                      </w:rPr>
                    </w:pPr>
                    <w:r>
                      <w:rPr>
                        <w:rFonts w:ascii="宋体" w:hAnsi="宋体" w:hint="eastAsia"/>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en-US" w:eastAsia="zh-CN"/>
                      </w:rPr>
                      <w:t>14</w:t>
                    </w:r>
                    <w:r>
                      <w:rPr>
                        <w:rFonts w:ascii="宋体" w:hAnsi="宋体"/>
                      </w:rPr>
                      <w:fldChar w:fldCharType="end"/>
                    </w:r>
                    <w:r>
                      <w:rPr>
                        <w:rFonts w:ascii="宋体" w:hAnsi="宋体" w:hint="eastAsia"/>
                      </w:rPr>
                      <w:t>页共</w:t>
                    </w:r>
                    <w:r>
                      <w:rPr>
                        <w:rFonts w:ascii="宋体" w:hAnsi="宋体"/>
                      </w:rPr>
                      <w:t>16</w:t>
                    </w:r>
                    <w:r>
                      <w:rPr>
                        <w:rFonts w:ascii="宋体" w:hAnsi="宋体" w:hint="eastAsia"/>
                      </w:rPr>
                      <w:t>页</w:t>
                    </w:r>
                  </w:p>
                </w:txbxContent>
              </v:textbox>
              <w10:wrap anchorx="margin"/>
            </v:shape>
          </w:pict>
        </mc:Fallback>
      </mc:AlternateContent>
    </w:r>
  </w:p>
  <w:p w14:paraId="60FFD52F" w14:textId="77777777" w:rsidR="008D5CF5" w:rsidRDefault="008D5CF5">
    <w:pPr>
      <w:pStyle w:val="af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C1FB9" w14:textId="77777777" w:rsidR="00627963" w:rsidRDefault="00627963">
      <w:pPr>
        <w:spacing w:line="240" w:lineRule="auto"/>
      </w:pPr>
      <w:r>
        <w:separator/>
      </w:r>
    </w:p>
  </w:footnote>
  <w:footnote w:type="continuationSeparator" w:id="0">
    <w:p w14:paraId="24230F3F" w14:textId="77777777" w:rsidR="00627963" w:rsidRDefault="00627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8CD9" w14:textId="77777777" w:rsidR="008D5CF5" w:rsidRDefault="008D5CF5">
    <w:pPr>
      <w:pStyle w:val="af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CF11" w14:textId="77777777" w:rsidR="008D5CF5" w:rsidRDefault="008D5CF5">
    <w:pPr>
      <w:pStyle w:val="aff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9666" w14:textId="77777777" w:rsidR="008D5CF5" w:rsidRDefault="008D5CF5">
    <w:pPr>
      <w:pStyle w:val="af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2ADC38"/>
    <w:multiLevelType w:val="singleLevel"/>
    <w:tmpl w:val="E22ADC38"/>
    <w:lvl w:ilvl="0">
      <w:start w:val="1"/>
      <w:numFmt w:val="decimal"/>
      <w:lvlText w:val="(%1)"/>
      <w:lvlJc w:val="left"/>
      <w:pPr>
        <w:ind w:left="425" w:hanging="425"/>
      </w:pPr>
      <w:rPr>
        <w:rFonts w:cs="Times New Roman" w:hint="default"/>
      </w:rPr>
    </w:lvl>
  </w:abstractNum>
  <w:abstractNum w:abstractNumId="1" w15:restartNumberingAfterBreak="0">
    <w:nsid w:val="F0153DBF"/>
    <w:multiLevelType w:val="singleLevel"/>
    <w:tmpl w:val="F0153DBF"/>
    <w:lvl w:ilvl="0">
      <w:start w:val="1"/>
      <w:numFmt w:val="decimal"/>
      <w:lvlText w:val="(%1)"/>
      <w:lvlJc w:val="left"/>
      <w:pPr>
        <w:ind w:left="425" w:hanging="425"/>
      </w:pPr>
      <w:rPr>
        <w:rFonts w:cs="Times New Roman" w:hint="default"/>
      </w:rPr>
    </w:lvl>
  </w:abstractNum>
  <w:abstractNum w:abstractNumId="2" w15:restartNumberingAfterBreak="0">
    <w:nsid w:val="FFFFFF7C"/>
    <w:multiLevelType w:val="singleLevel"/>
    <w:tmpl w:val="FFFFFF7C"/>
    <w:lvl w:ilvl="0">
      <w:start w:val="1"/>
      <w:numFmt w:val="decimal"/>
      <w:lvlText w:val="%1."/>
      <w:lvlJc w:val="left"/>
      <w:pPr>
        <w:tabs>
          <w:tab w:val="num" w:pos="2040"/>
        </w:tabs>
        <w:ind w:left="2040" w:hanging="360"/>
      </w:pPr>
    </w:lvl>
  </w:abstractNum>
  <w:abstractNum w:abstractNumId="3" w15:restartNumberingAfterBreak="0">
    <w:nsid w:val="FFFFFF7D"/>
    <w:multiLevelType w:val="singleLevel"/>
    <w:tmpl w:val="FFFFFF7D"/>
    <w:lvl w:ilvl="0">
      <w:start w:val="1"/>
      <w:numFmt w:val="decimal"/>
      <w:lvlText w:val="%1."/>
      <w:lvlJc w:val="left"/>
      <w:pPr>
        <w:tabs>
          <w:tab w:val="num" w:pos="1620"/>
        </w:tabs>
        <w:ind w:left="1620" w:hanging="360"/>
      </w:pPr>
    </w:lvl>
  </w:abstractNum>
  <w:abstractNum w:abstractNumId="4" w15:restartNumberingAfterBreak="0">
    <w:nsid w:val="FFFFFF7E"/>
    <w:multiLevelType w:val="singleLevel"/>
    <w:tmpl w:val="FFFFFF7E"/>
    <w:lvl w:ilvl="0">
      <w:start w:val="1"/>
      <w:numFmt w:val="decimal"/>
      <w:lvlText w:val="%1."/>
      <w:lvlJc w:val="left"/>
      <w:pPr>
        <w:tabs>
          <w:tab w:val="num" w:pos="1200"/>
        </w:tabs>
        <w:ind w:left="1200" w:hanging="360"/>
      </w:pPr>
    </w:lvl>
  </w:abstractNum>
  <w:abstractNum w:abstractNumId="5" w15:restartNumberingAfterBreak="0">
    <w:nsid w:val="FFFFFF7F"/>
    <w:multiLevelType w:val="singleLevel"/>
    <w:tmpl w:val="FFFFFF7F"/>
    <w:lvl w:ilvl="0">
      <w:start w:val="1"/>
      <w:numFmt w:val="decimal"/>
      <w:lvlText w:val="%1."/>
      <w:lvlJc w:val="left"/>
      <w:pPr>
        <w:tabs>
          <w:tab w:val="num" w:pos="780"/>
        </w:tabs>
        <w:ind w:left="780" w:hanging="360"/>
      </w:pPr>
    </w:lvl>
  </w:abstractNum>
  <w:abstractNum w:abstractNumId="6" w15:restartNumberingAfterBreak="0">
    <w:nsid w:val="FFFFFF80"/>
    <w:multiLevelType w:val="singleLevel"/>
    <w:tmpl w:val="FFFFFF80"/>
    <w:lvl w:ilvl="0">
      <w:start w:val="1"/>
      <w:numFmt w:val="bullet"/>
      <w:lvlText w:val=""/>
      <w:lvlJc w:val="left"/>
      <w:pPr>
        <w:tabs>
          <w:tab w:val="num"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lvlText w:val=""/>
      <w:lvlJc w:val="left"/>
      <w:pPr>
        <w:tabs>
          <w:tab w:val="num"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lvlText w:val=""/>
      <w:lvlJc w:val="left"/>
      <w:pPr>
        <w:tabs>
          <w:tab w:val="num"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7533541"/>
    <w:multiLevelType w:val="multilevel"/>
    <w:tmpl w:val="0753354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096E0446"/>
    <w:multiLevelType w:val="multilevel"/>
    <w:tmpl w:val="096E044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15:restartNumberingAfterBreak="0">
    <w:nsid w:val="17A54E0B"/>
    <w:multiLevelType w:val="multilevel"/>
    <w:tmpl w:val="17A54E0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15:restartNumberingAfterBreak="0">
    <w:nsid w:val="1F540EB9"/>
    <w:multiLevelType w:val="multilevel"/>
    <w:tmpl w:val="1F540EB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1FC51326"/>
    <w:multiLevelType w:val="multilevel"/>
    <w:tmpl w:val="1FC51326"/>
    <w:lvl w:ilvl="0">
      <w:start w:val="5"/>
      <w:numFmt w:val="decimal"/>
      <w:lvlText w:val="(%1)"/>
      <w:lvlJc w:val="left"/>
      <w:pPr>
        <w:ind w:left="90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15:restartNumberingAfterBreak="0">
    <w:nsid w:val="1FE836E2"/>
    <w:multiLevelType w:val="multilevel"/>
    <w:tmpl w:val="1FE836E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25340B82"/>
    <w:multiLevelType w:val="singleLevel"/>
    <w:tmpl w:val="25340B82"/>
    <w:lvl w:ilvl="0">
      <w:start w:val="1"/>
      <w:numFmt w:val="decimal"/>
      <w:lvlText w:val="(%1)"/>
      <w:lvlJc w:val="left"/>
      <w:pPr>
        <w:ind w:left="425" w:hanging="425"/>
      </w:pPr>
      <w:rPr>
        <w:rFonts w:cs="Times New Roman" w:hint="default"/>
      </w:rPr>
    </w:lvl>
  </w:abstractNum>
  <w:abstractNum w:abstractNumId="19" w15:restartNumberingAfterBreak="0">
    <w:nsid w:val="281B5441"/>
    <w:multiLevelType w:val="multilevel"/>
    <w:tmpl w:val="281B544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15:restartNumberingAfterBreak="0">
    <w:nsid w:val="39507CE3"/>
    <w:multiLevelType w:val="multilevel"/>
    <w:tmpl w:val="39507CE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15:restartNumberingAfterBreak="0">
    <w:nsid w:val="4D1D2E80"/>
    <w:multiLevelType w:val="singleLevel"/>
    <w:tmpl w:val="4D1D2E80"/>
    <w:lvl w:ilvl="0">
      <w:start w:val="1"/>
      <w:numFmt w:val="decimal"/>
      <w:lvlText w:val="(%1)"/>
      <w:lvlJc w:val="left"/>
      <w:pPr>
        <w:tabs>
          <w:tab w:val="num" w:pos="397"/>
        </w:tabs>
        <w:ind w:left="420" w:hanging="420"/>
      </w:pPr>
      <w:rPr>
        <w:rFonts w:cs="Times New Roman" w:hint="default"/>
      </w:rPr>
    </w:lvl>
  </w:abstractNum>
  <w:abstractNum w:abstractNumId="22" w15:restartNumberingAfterBreak="0">
    <w:nsid w:val="5040B42E"/>
    <w:multiLevelType w:val="singleLevel"/>
    <w:tmpl w:val="5040B42E"/>
    <w:lvl w:ilvl="0">
      <w:start w:val="1"/>
      <w:numFmt w:val="decimal"/>
      <w:lvlText w:val="(%1)"/>
      <w:lvlJc w:val="left"/>
      <w:pPr>
        <w:ind w:left="425" w:hanging="425"/>
      </w:pPr>
      <w:rPr>
        <w:rFonts w:cs="Times New Roman" w:hint="default"/>
      </w:rPr>
    </w:lvl>
  </w:abstractNum>
  <w:abstractNum w:abstractNumId="23" w15:restartNumberingAfterBreak="0">
    <w:nsid w:val="71CE30C5"/>
    <w:multiLevelType w:val="multilevel"/>
    <w:tmpl w:val="71CE30C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4" w15:restartNumberingAfterBreak="0">
    <w:nsid w:val="7AB70F5C"/>
    <w:multiLevelType w:val="multilevel"/>
    <w:tmpl w:val="7AB70F5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5" w15:restartNumberingAfterBreak="0">
    <w:nsid w:val="7C8F3B8B"/>
    <w:multiLevelType w:val="multilevel"/>
    <w:tmpl w:val="7C8F3B8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24"/>
  </w:num>
  <w:num w:numId="12">
    <w:abstractNumId w:val="14"/>
  </w:num>
  <w:num w:numId="13">
    <w:abstractNumId w:val="18"/>
  </w:num>
  <w:num w:numId="14">
    <w:abstractNumId w:val="20"/>
  </w:num>
  <w:num w:numId="15">
    <w:abstractNumId w:val="17"/>
  </w:num>
  <w:num w:numId="16">
    <w:abstractNumId w:val="19"/>
  </w:num>
  <w:num w:numId="17">
    <w:abstractNumId w:val="0"/>
  </w:num>
  <w:num w:numId="18">
    <w:abstractNumId w:val="21"/>
  </w:num>
  <w:num w:numId="19">
    <w:abstractNumId w:val="16"/>
  </w:num>
  <w:num w:numId="20">
    <w:abstractNumId w:val="22"/>
  </w:num>
  <w:num w:numId="21">
    <w:abstractNumId w:val="1"/>
  </w:num>
  <w:num w:numId="22">
    <w:abstractNumId w:val="23"/>
  </w:num>
  <w:num w:numId="23">
    <w:abstractNumId w:val="15"/>
  </w:num>
  <w:num w:numId="24">
    <w:abstractNumId w:val="25"/>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9400DF"/>
    <w:rsid w:val="0000269A"/>
    <w:rsid w:val="000055CE"/>
    <w:rsid w:val="000200A6"/>
    <w:rsid w:val="0003509F"/>
    <w:rsid w:val="0003598A"/>
    <w:rsid w:val="00036B00"/>
    <w:rsid w:val="0003727A"/>
    <w:rsid w:val="00042EE4"/>
    <w:rsid w:val="000513BC"/>
    <w:rsid w:val="000567E1"/>
    <w:rsid w:val="00064DC6"/>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4066E"/>
    <w:rsid w:val="00C424FF"/>
    <w:rsid w:val="00C4683C"/>
    <w:rsid w:val="00C50FEF"/>
    <w:rsid w:val="00C53A20"/>
    <w:rsid w:val="00C5464E"/>
    <w:rsid w:val="00C81606"/>
    <w:rsid w:val="00C84635"/>
    <w:rsid w:val="00CA676B"/>
    <w:rsid w:val="00CA7E55"/>
    <w:rsid w:val="00CB6D43"/>
    <w:rsid w:val="00CC235C"/>
    <w:rsid w:val="00CE109E"/>
    <w:rsid w:val="00CE4E41"/>
    <w:rsid w:val="00CF6118"/>
    <w:rsid w:val="00D0085F"/>
    <w:rsid w:val="00D01707"/>
    <w:rsid w:val="00D02359"/>
    <w:rsid w:val="00D04BF2"/>
    <w:rsid w:val="00D106AE"/>
    <w:rsid w:val="00D15558"/>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E244E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1013587E"/>
    <w:rsid w:val="1A263B3F"/>
    <w:rsid w:val="29370C09"/>
    <w:rsid w:val="2BBF03B9"/>
    <w:rsid w:val="2EF575AF"/>
    <w:rsid w:val="305315D8"/>
    <w:rsid w:val="32F34F57"/>
    <w:rsid w:val="33DE310D"/>
    <w:rsid w:val="36095D16"/>
    <w:rsid w:val="39CE6752"/>
    <w:rsid w:val="3B635114"/>
    <w:rsid w:val="3B7139F2"/>
    <w:rsid w:val="40360E21"/>
    <w:rsid w:val="42CC44D1"/>
    <w:rsid w:val="45FE5230"/>
    <w:rsid w:val="47B7598D"/>
    <w:rsid w:val="4915446A"/>
    <w:rsid w:val="496D4A46"/>
    <w:rsid w:val="49D85AA9"/>
    <w:rsid w:val="4B10669D"/>
    <w:rsid w:val="4C377328"/>
    <w:rsid w:val="4E2F183B"/>
    <w:rsid w:val="55E20AEC"/>
    <w:rsid w:val="57463C24"/>
    <w:rsid w:val="595650B0"/>
    <w:rsid w:val="5C0C564E"/>
    <w:rsid w:val="67B36B70"/>
    <w:rsid w:val="6C890F81"/>
    <w:rsid w:val="6D9400DF"/>
    <w:rsid w:val="6FFF46AA"/>
    <w:rsid w:val="796E403F"/>
    <w:rsid w:val="7D9F12DE"/>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53FB99D"/>
  <w15:chartTrackingRefBased/>
  <w15:docId w15:val="{AC9969A0-F5B1-4624-96A4-FB17F33E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uiPriority="39"/>
    <w:lsdException w:name="toc 2" w:uiPriority="39"/>
    <w:lsdException w:name="toc 3" w:uiPriority="39"/>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locked="1" w:unhideWhenUsed="1"/>
    <w:lsdException w:name="footnote text" w:locked="1" w:unhideWhenUsed="1"/>
    <w:lsdException w:name="annotation text" w:locked="1" w:unhideWhenUsed="1"/>
    <w:lsdException w:name="index heading" w:locked="1" w:unhideWhenUsed="1"/>
    <w:lsdException w:name="caption" w:locked="1" w:uiPriority="35"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locked="1" w:uiPriority="10" w:qFormat="1"/>
    <w:lsdException w:name="Closing" w:locked="1" w:unhideWhenUsed="1"/>
    <w:lsdException w:name="Signature" w:locked="1" w:unhideWhenUsed="1"/>
    <w:lsdException w:name="Default Paragraph Font" w:uiPriority="1" w:unhideWhenUsed="1"/>
    <w:lsdException w:name="Body Tex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locked="1" w:uiPriority="11" w:qFormat="1"/>
    <w:lsdException w:name="Salutation" w:locked="1" w:unhideWhenUsed="1"/>
    <w:lsdException w:name="Date" w:locked="1" w:unhideWhenUsed="1"/>
    <w:lsdException w:name="Body Text First Indent"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FollowedHyperlink" w:locked="1" w:semiHidden="1" w:unhideWhenUsed="1"/>
    <w:lsdException w:name="Strong" w:locked="1" w:uiPriority="22" w:qFormat="1"/>
    <w:lsdException w:name="Emphasis" w:locked="1" w:uiPriority="20" w:qFormat="1"/>
    <w:lsdException w:name="Document Map" w:locked="1" w:unhideWhenUsed="1"/>
    <w:lsdException w:name="Plain Text" w:locked="1" w:unhideWhenUsed="1"/>
    <w:lsdException w:name="E-mail Signature" w:locked="1" w:unhideWhenUsed="1"/>
    <w:lsdException w:name="HTML Top of Form" w:semiHidden="1" w:unhideWhenUsed="1"/>
    <w:lsdException w:name="HTML Bottom of Form" w:semiHidden="1" w:unhideWhenUsed="1"/>
    <w:lsdException w:name="Normal (Web)" w:locked="1" w:unhideWhenUsed="1"/>
    <w:lsdException w:name="HTML Acronym" w:locked="1" w:semiHidden="1" w:unhideWhenUsed="1"/>
    <w:lsdException w:name="HTML Address" w:locked="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unhideWhenUsed="1"/>
    <w:lsdException w:name="HTML Sample" w:locked="1" w:semiHidden="1" w:unhideWhenUsed="1"/>
    <w:lsdException w:name="HTML Typewriter" w:locked="1" w:semiHidden="1" w:unhideWhenUsed="1"/>
    <w:lsdException w:name="HTML Variable" w:locked="1" w:semiHidden="1" w:unhideWhenUsed="1"/>
    <w:lsdException w:name="Normal Table" w:unhideWhenUsed="1"/>
    <w:lsdException w:name="annotation subject" w:locked="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lsdException w:name="Table Grid" w:locked="1"/>
    <w:lsdException w:name="Table Theme" w:locked="1"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line="300" w:lineRule="auto"/>
    </w:pPr>
    <w:rPr>
      <w:kern w:val="2"/>
      <w:sz w:val="24"/>
      <w:szCs w:val="24"/>
    </w:rPr>
  </w:style>
  <w:style w:type="paragraph" w:styleId="1">
    <w:name w:val="heading 1"/>
    <w:basedOn w:val="a"/>
    <w:next w:val="a"/>
    <w:link w:val="10"/>
    <w:uiPriority w:val="99"/>
    <w:qFormat/>
    <w:pPr>
      <w:keepNext/>
      <w:keepLines/>
      <w:tabs>
        <w:tab w:val="left" w:pos="377"/>
      </w:tabs>
      <w:spacing w:after="240" w:line="360" w:lineRule="auto"/>
      <w:jc w:val="center"/>
      <w:outlineLvl w:val="0"/>
    </w:pPr>
    <w:rPr>
      <w:rFonts w:ascii="黑体" w:eastAsia="黑体" w:hAnsi="黑体"/>
      <w:bCs/>
      <w:kern w:val="44"/>
      <w:sz w:val="30"/>
      <w:szCs w:val="30"/>
    </w:rPr>
  </w:style>
  <w:style w:type="paragraph" w:styleId="2">
    <w:name w:val="heading 2"/>
    <w:basedOn w:val="a"/>
    <w:next w:val="a"/>
    <w:link w:val="20"/>
    <w:uiPriority w:val="99"/>
    <w:qFormat/>
    <w:pPr>
      <w:keepNext/>
      <w:keepLines/>
      <w:tabs>
        <w:tab w:val="left" w:pos="377"/>
      </w:tabs>
      <w:spacing w:line="360" w:lineRule="auto"/>
      <w:outlineLvl w:val="1"/>
    </w:pPr>
    <w:rPr>
      <w:rFonts w:ascii="黑体" w:eastAsia="黑体" w:hAnsi="黑体" w:cs="宋体"/>
      <w:bCs/>
      <w:sz w:val="28"/>
      <w:szCs w:val="28"/>
    </w:rPr>
  </w:style>
  <w:style w:type="paragraph" w:styleId="3">
    <w:name w:val="heading 3"/>
    <w:basedOn w:val="a"/>
    <w:next w:val="a"/>
    <w:link w:val="30"/>
    <w:uiPriority w:val="99"/>
    <w:qFormat/>
    <w:pPr>
      <w:keepNext/>
      <w:keepLines/>
      <w:spacing w:line="360" w:lineRule="auto"/>
      <w:outlineLvl w:val="2"/>
    </w:pPr>
    <w:rPr>
      <w:rFonts w:eastAsia="黑体"/>
    </w:rPr>
  </w:style>
  <w:style w:type="paragraph" w:styleId="4">
    <w:name w:val="heading 4"/>
    <w:basedOn w:val="a"/>
    <w:next w:val="a"/>
    <w:link w:val="40"/>
    <w:uiPriority w:val="9"/>
    <w:qFormat/>
    <w:locked/>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qFormat/>
    <w:locked/>
    <w:pPr>
      <w:keepNext/>
      <w:keepLines/>
      <w:spacing w:before="280" w:after="290" w:line="376" w:lineRule="auto"/>
      <w:outlineLvl w:val="4"/>
    </w:pPr>
    <w:rPr>
      <w:b/>
      <w:bCs/>
      <w:sz w:val="28"/>
      <w:szCs w:val="28"/>
    </w:rPr>
  </w:style>
  <w:style w:type="paragraph" w:styleId="6">
    <w:name w:val="heading 6"/>
    <w:basedOn w:val="a"/>
    <w:next w:val="a"/>
    <w:link w:val="60"/>
    <w:uiPriority w:val="9"/>
    <w:qFormat/>
    <w:locked/>
    <w:pPr>
      <w:keepNext/>
      <w:keepLines/>
      <w:spacing w:before="240" w:after="64" w:line="320" w:lineRule="auto"/>
      <w:outlineLvl w:val="5"/>
    </w:pPr>
    <w:rPr>
      <w:rFonts w:ascii="Calibri Light" w:hAnsi="Calibri Light"/>
      <w:b/>
      <w:bCs/>
    </w:rPr>
  </w:style>
  <w:style w:type="paragraph" w:styleId="7">
    <w:name w:val="heading 7"/>
    <w:basedOn w:val="a"/>
    <w:next w:val="a"/>
    <w:link w:val="70"/>
    <w:uiPriority w:val="9"/>
    <w:qFormat/>
    <w:locked/>
    <w:pPr>
      <w:keepNext/>
      <w:keepLines/>
      <w:spacing w:before="240" w:after="64" w:line="320" w:lineRule="auto"/>
      <w:outlineLvl w:val="6"/>
    </w:pPr>
    <w:rPr>
      <w:b/>
      <w:bCs/>
    </w:rPr>
  </w:style>
  <w:style w:type="paragraph" w:styleId="8">
    <w:name w:val="heading 8"/>
    <w:basedOn w:val="a"/>
    <w:next w:val="a"/>
    <w:link w:val="80"/>
    <w:uiPriority w:val="9"/>
    <w:qFormat/>
    <w:locked/>
    <w:pPr>
      <w:keepNext/>
      <w:keepLines/>
      <w:spacing w:before="240" w:after="64" w:line="320" w:lineRule="auto"/>
      <w:outlineLvl w:val="7"/>
    </w:pPr>
    <w:rPr>
      <w:rFonts w:ascii="Calibri Light" w:hAnsi="Calibri Light"/>
    </w:rPr>
  </w:style>
  <w:style w:type="paragraph" w:styleId="9">
    <w:name w:val="heading 9"/>
    <w:basedOn w:val="a"/>
    <w:next w:val="a"/>
    <w:link w:val="90"/>
    <w:uiPriority w:val="9"/>
    <w:qFormat/>
    <w:locked/>
    <w:pPr>
      <w:keepNext/>
      <w:keepLines/>
      <w:spacing w:before="240" w:after="64" w:line="320" w:lineRule="auto"/>
      <w:outlineLvl w:val="8"/>
    </w:pPr>
    <w:rPr>
      <w:rFonts w:ascii="Calibri Light" w:hAnsi="Calibri Light"/>
      <w:sz w:val="21"/>
      <w:szCs w:val="21"/>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unhideWhenUsed/>
    <w:locke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cs="Courier New"/>
      <w:kern w:val="2"/>
      <w:sz w:val="24"/>
      <w:szCs w:val="24"/>
    </w:rPr>
  </w:style>
  <w:style w:type="character" w:customStyle="1" w:styleId="a4">
    <w:name w:val="宏文本 字符"/>
    <w:link w:val="a3"/>
    <w:uiPriority w:val="99"/>
    <w:semiHidden/>
    <w:rPr>
      <w:rFonts w:ascii="Courier New" w:hAnsi="Courier New" w:cs="Courier New"/>
      <w:kern w:val="2"/>
      <w:sz w:val="24"/>
      <w:szCs w:val="24"/>
    </w:rPr>
  </w:style>
  <w:style w:type="character" w:customStyle="1" w:styleId="10">
    <w:name w:val="标题 1 字符"/>
    <w:link w:val="1"/>
    <w:uiPriority w:val="99"/>
    <w:locked/>
    <w:rPr>
      <w:rFonts w:ascii="黑体" w:eastAsia="黑体" w:hAnsi="黑体"/>
      <w:bCs/>
      <w:kern w:val="44"/>
      <w:sz w:val="30"/>
      <w:szCs w:val="30"/>
    </w:rPr>
  </w:style>
  <w:style w:type="character" w:customStyle="1" w:styleId="20">
    <w:name w:val="标题 2 字符"/>
    <w:link w:val="2"/>
    <w:uiPriority w:val="99"/>
    <w:locked/>
    <w:rPr>
      <w:rFonts w:ascii="黑体" w:eastAsia="黑体" w:hAnsi="黑体"/>
      <w:kern w:val="2"/>
      <w:sz w:val="28"/>
    </w:rPr>
  </w:style>
  <w:style w:type="character" w:customStyle="1" w:styleId="30">
    <w:name w:val="标题 3 字符"/>
    <w:link w:val="3"/>
    <w:uiPriority w:val="99"/>
    <w:locked/>
    <w:rPr>
      <w:rFonts w:eastAsia="黑体"/>
      <w:kern w:val="2"/>
      <w:sz w:val="24"/>
    </w:rPr>
  </w:style>
  <w:style w:type="character" w:customStyle="1" w:styleId="40">
    <w:name w:val="标题 4 字符"/>
    <w:link w:val="4"/>
    <w:uiPriority w:val="9"/>
    <w:semiHidden/>
    <w:rPr>
      <w:rFonts w:ascii="Calibri Light" w:eastAsia="宋体" w:hAnsi="Calibri Light" w:cs="Times New Roman"/>
      <w:b/>
      <w:bCs/>
      <w:kern w:val="2"/>
      <w:sz w:val="28"/>
      <w:szCs w:val="28"/>
    </w:rPr>
  </w:style>
  <w:style w:type="character" w:customStyle="1" w:styleId="50">
    <w:name w:val="标题 5 字符"/>
    <w:link w:val="5"/>
    <w:uiPriority w:val="9"/>
    <w:semiHidden/>
    <w:rPr>
      <w:b/>
      <w:bCs/>
      <w:kern w:val="2"/>
      <w:sz w:val="28"/>
      <w:szCs w:val="28"/>
    </w:rPr>
  </w:style>
  <w:style w:type="character" w:customStyle="1" w:styleId="60">
    <w:name w:val="标题 6 字符"/>
    <w:link w:val="6"/>
    <w:uiPriority w:val="9"/>
    <w:semiHidden/>
    <w:rPr>
      <w:rFonts w:ascii="Calibri Light" w:eastAsia="宋体" w:hAnsi="Calibri Light" w:cs="Times New Roman"/>
      <w:b/>
      <w:bCs/>
      <w:kern w:val="2"/>
      <w:sz w:val="24"/>
      <w:szCs w:val="24"/>
    </w:rPr>
  </w:style>
  <w:style w:type="character" w:customStyle="1" w:styleId="70">
    <w:name w:val="标题 7 字符"/>
    <w:link w:val="7"/>
    <w:uiPriority w:val="9"/>
    <w:semiHidden/>
    <w:rPr>
      <w:b/>
      <w:bCs/>
      <w:kern w:val="2"/>
      <w:sz w:val="24"/>
      <w:szCs w:val="24"/>
    </w:rPr>
  </w:style>
  <w:style w:type="character" w:customStyle="1" w:styleId="80">
    <w:name w:val="标题 8 字符"/>
    <w:link w:val="8"/>
    <w:uiPriority w:val="9"/>
    <w:semiHidden/>
    <w:rPr>
      <w:rFonts w:ascii="Calibri Light" w:eastAsia="宋体" w:hAnsi="Calibri Light" w:cs="Times New Roman"/>
      <w:kern w:val="2"/>
      <w:sz w:val="24"/>
      <w:szCs w:val="24"/>
    </w:rPr>
  </w:style>
  <w:style w:type="character" w:customStyle="1" w:styleId="90">
    <w:name w:val="标题 9 字符"/>
    <w:link w:val="9"/>
    <w:uiPriority w:val="9"/>
    <w:semiHidden/>
    <w:rPr>
      <w:rFonts w:ascii="Calibri Light" w:eastAsia="宋体" w:hAnsi="Calibri Light" w:cs="Times New Roman"/>
      <w:kern w:val="2"/>
      <w:sz w:val="21"/>
      <w:szCs w:val="21"/>
    </w:rPr>
  </w:style>
  <w:style w:type="paragraph" w:styleId="31">
    <w:name w:val="List 3"/>
    <w:basedOn w:val="a"/>
    <w:uiPriority w:val="99"/>
    <w:unhideWhenUsed/>
    <w:locked/>
    <w:pPr>
      <w:ind w:leftChars="400" w:left="100" w:hangingChars="200" w:hanging="200"/>
      <w:contextualSpacing/>
    </w:pPr>
  </w:style>
  <w:style w:type="paragraph" w:styleId="TOC7">
    <w:name w:val="toc 7"/>
    <w:basedOn w:val="a"/>
    <w:next w:val="a"/>
    <w:uiPriority w:val="39"/>
    <w:unhideWhenUsed/>
    <w:locked/>
    <w:pPr>
      <w:ind w:leftChars="1200" w:left="2520"/>
    </w:pPr>
  </w:style>
  <w:style w:type="paragraph" w:styleId="21">
    <w:name w:val="List Number 2"/>
    <w:basedOn w:val="a"/>
    <w:uiPriority w:val="99"/>
    <w:unhideWhenUsed/>
    <w:locked/>
    <w:pPr>
      <w:numPr>
        <w:numId w:val="1"/>
      </w:numPr>
      <w:tabs>
        <w:tab w:val="left" w:pos="780"/>
      </w:tabs>
      <w:contextualSpacing/>
    </w:pPr>
  </w:style>
  <w:style w:type="paragraph" w:styleId="a5">
    <w:name w:val="table of authorities"/>
    <w:basedOn w:val="a"/>
    <w:next w:val="a"/>
    <w:uiPriority w:val="99"/>
    <w:unhideWhenUsed/>
    <w:locked/>
    <w:pPr>
      <w:ind w:leftChars="200" w:left="420"/>
    </w:pPr>
  </w:style>
  <w:style w:type="paragraph" w:styleId="a6">
    <w:name w:val="Note Heading"/>
    <w:basedOn w:val="a"/>
    <w:next w:val="a"/>
    <w:link w:val="a7"/>
    <w:uiPriority w:val="99"/>
    <w:unhideWhenUsed/>
    <w:locked/>
    <w:pPr>
      <w:jc w:val="center"/>
    </w:pPr>
  </w:style>
  <w:style w:type="character" w:customStyle="1" w:styleId="a7">
    <w:name w:val="注释标题 字符"/>
    <w:link w:val="a6"/>
    <w:uiPriority w:val="99"/>
    <w:semiHidden/>
    <w:rPr>
      <w:kern w:val="2"/>
      <w:sz w:val="24"/>
      <w:szCs w:val="24"/>
    </w:rPr>
  </w:style>
  <w:style w:type="paragraph" w:styleId="41">
    <w:name w:val="List Bullet 4"/>
    <w:basedOn w:val="a"/>
    <w:uiPriority w:val="99"/>
    <w:unhideWhenUsed/>
    <w:locked/>
    <w:pPr>
      <w:numPr>
        <w:numId w:val="2"/>
      </w:numPr>
      <w:tabs>
        <w:tab w:val="left" w:pos="1620"/>
      </w:tabs>
      <w:contextualSpacing/>
    </w:pPr>
  </w:style>
  <w:style w:type="paragraph" w:styleId="81">
    <w:name w:val="index 8"/>
    <w:basedOn w:val="a"/>
    <w:next w:val="a"/>
    <w:uiPriority w:val="99"/>
    <w:unhideWhenUsed/>
    <w:locked/>
    <w:pPr>
      <w:ind w:leftChars="1400" w:left="1400"/>
    </w:pPr>
  </w:style>
  <w:style w:type="paragraph" w:styleId="a8">
    <w:name w:val="E-mail Signature"/>
    <w:basedOn w:val="a"/>
    <w:link w:val="a9"/>
    <w:uiPriority w:val="99"/>
    <w:unhideWhenUsed/>
    <w:locked/>
  </w:style>
  <w:style w:type="character" w:customStyle="1" w:styleId="a9">
    <w:name w:val="电子邮件签名 字符"/>
    <w:link w:val="a8"/>
    <w:uiPriority w:val="99"/>
    <w:semiHidden/>
    <w:rPr>
      <w:kern w:val="2"/>
      <w:sz w:val="24"/>
      <w:szCs w:val="24"/>
    </w:rPr>
  </w:style>
  <w:style w:type="paragraph" w:styleId="aa">
    <w:name w:val="List Number"/>
    <w:basedOn w:val="a"/>
    <w:uiPriority w:val="99"/>
    <w:unhideWhenUsed/>
    <w:locked/>
    <w:pPr>
      <w:numPr>
        <w:numId w:val="3"/>
      </w:numPr>
      <w:tabs>
        <w:tab w:val="left" w:pos="360"/>
      </w:tabs>
      <w:contextualSpacing/>
    </w:pPr>
  </w:style>
  <w:style w:type="paragraph" w:styleId="ab">
    <w:name w:val="Normal Indent"/>
    <w:basedOn w:val="a"/>
    <w:uiPriority w:val="99"/>
    <w:unhideWhenUsed/>
    <w:locked/>
    <w:pPr>
      <w:ind w:firstLineChars="200" w:firstLine="420"/>
    </w:pPr>
  </w:style>
  <w:style w:type="paragraph" w:styleId="ac">
    <w:name w:val="caption"/>
    <w:basedOn w:val="a"/>
    <w:next w:val="a"/>
    <w:uiPriority w:val="35"/>
    <w:qFormat/>
    <w:locked/>
    <w:rPr>
      <w:rFonts w:ascii="Calibri Light" w:eastAsia="黑体" w:hAnsi="Calibri Light"/>
      <w:sz w:val="20"/>
      <w:szCs w:val="20"/>
    </w:rPr>
  </w:style>
  <w:style w:type="paragraph" w:styleId="51">
    <w:name w:val="index 5"/>
    <w:basedOn w:val="a"/>
    <w:next w:val="a"/>
    <w:uiPriority w:val="99"/>
    <w:unhideWhenUsed/>
    <w:locked/>
    <w:pPr>
      <w:ind w:leftChars="800" w:left="800"/>
    </w:pPr>
  </w:style>
  <w:style w:type="paragraph" w:styleId="ad">
    <w:name w:val="List Bullet"/>
    <w:basedOn w:val="a"/>
    <w:uiPriority w:val="99"/>
    <w:unhideWhenUsed/>
    <w:locked/>
    <w:pPr>
      <w:numPr>
        <w:numId w:val="4"/>
      </w:numPr>
      <w:tabs>
        <w:tab w:val="left" w:pos="360"/>
      </w:tabs>
      <w:contextualSpacing/>
    </w:pPr>
  </w:style>
  <w:style w:type="paragraph" w:styleId="ae">
    <w:name w:val="envelope address"/>
    <w:basedOn w:val="a"/>
    <w:uiPriority w:val="99"/>
    <w:unhideWhenUsed/>
    <w:locked/>
    <w:pPr>
      <w:framePr w:w="7920" w:h="1980" w:hRule="exact" w:hSpace="180" w:wrap="around" w:hAnchor="page" w:xAlign="center" w:yAlign="bottom"/>
      <w:ind w:leftChars="1400" w:left="100"/>
    </w:pPr>
    <w:rPr>
      <w:rFonts w:ascii="Calibri Light" w:hAnsi="Calibri Light"/>
    </w:rPr>
  </w:style>
  <w:style w:type="paragraph" w:styleId="af">
    <w:name w:val="Document Map"/>
    <w:basedOn w:val="a"/>
    <w:link w:val="af0"/>
    <w:uiPriority w:val="99"/>
    <w:unhideWhenUsed/>
    <w:locked/>
    <w:rPr>
      <w:rFonts w:ascii="Microsoft YaHei UI" w:eastAsia="Microsoft YaHei UI"/>
      <w:sz w:val="18"/>
      <w:szCs w:val="18"/>
    </w:rPr>
  </w:style>
  <w:style w:type="character" w:customStyle="1" w:styleId="af0">
    <w:name w:val="文档结构图 字符"/>
    <w:link w:val="af"/>
    <w:uiPriority w:val="99"/>
    <w:semiHidden/>
    <w:rPr>
      <w:rFonts w:ascii="Microsoft YaHei UI" w:eastAsia="Microsoft YaHei UI"/>
      <w:kern w:val="2"/>
      <w:sz w:val="18"/>
      <w:szCs w:val="18"/>
    </w:rPr>
  </w:style>
  <w:style w:type="paragraph" w:styleId="af1">
    <w:name w:val="toa heading"/>
    <w:basedOn w:val="a"/>
    <w:next w:val="a"/>
    <w:uiPriority w:val="99"/>
    <w:unhideWhenUsed/>
    <w:locked/>
    <w:pPr>
      <w:spacing w:before="120"/>
    </w:pPr>
    <w:rPr>
      <w:rFonts w:ascii="Calibri Light" w:hAnsi="Calibri Light"/>
    </w:rPr>
  </w:style>
  <w:style w:type="paragraph" w:styleId="af2">
    <w:name w:val="annotation text"/>
    <w:basedOn w:val="a"/>
    <w:link w:val="af3"/>
    <w:uiPriority w:val="99"/>
    <w:unhideWhenUsed/>
    <w:locked/>
  </w:style>
  <w:style w:type="character" w:customStyle="1" w:styleId="af3">
    <w:name w:val="批注文字 字符"/>
    <w:link w:val="af2"/>
    <w:uiPriority w:val="99"/>
    <w:semiHidden/>
    <w:rPr>
      <w:kern w:val="2"/>
      <w:sz w:val="24"/>
      <w:szCs w:val="24"/>
    </w:rPr>
  </w:style>
  <w:style w:type="paragraph" w:styleId="61">
    <w:name w:val="index 6"/>
    <w:basedOn w:val="a"/>
    <w:next w:val="a"/>
    <w:uiPriority w:val="99"/>
    <w:unhideWhenUsed/>
    <w:locked/>
    <w:pPr>
      <w:ind w:leftChars="1000" w:left="1000"/>
    </w:pPr>
  </w:style>
  <w:style w:type="paragraph" w:styleId="af4">
    <w:name w:val="Salutation"/>
    <w:basedOn w:val="a"/>
    <w:next w:val="a"/>
    <w:link w:val="af5"/>
    <w:uiPriority w:val="99"/>
    <w:unhideWhenUsed/>
    <w:locked/>
  </w:style>
  <w:style w:type="character" w:customStyle="1" w:styleId="af5">
    <w:name w:val="称呼 字符"/>
    <w:link w:val="af4"/>
    <w:uiPriority w:val="99"/>
    <w:semiHidden/>
    <w:rPr>
      <w:kern w:val="2"/>
      <w:sz w:val="24"/>
      <w:szCs w:val="24"/>
    </w:rPr>
  </w:style>
  <w:style w:type="paragraph" w:styleId="32">
    <w:name w:val="Body Text 3"/>
    <w:basedOn w:val="a"/>
    <w:link w:val="33"/>
    <w:uiPriority w:val="99"/>
    <w:unhideWhenUsed/>
    <w:locked/>
    <w:pPr>
      <w:spacing w:after="120"/>
    </w:pPr>
    <w:rPr>
      <w:sz w:val="16"/>
      <w:szCs w:val="16"/>
    </w:rPr>
  </w:style>
  <w:style w:type="character" w:customStyle="1" w:styleId="33">
    <w:name w:val="正文文本 3 字符"/>
    <w:link w:val="32"/>
    <w:uiPriority w:val="99"/>
    <w:semiHidden/>
    <w:rPr>
      <w:kern w:val="2"/>
      <w:sz w:val="16"/>
      <w:szCs w:val="16"/>
    </w:rPr>
  </w:style>
  <w:style w:type="paragraph" w:styleId="af6">
    <w:name w:val="Closing"/>
    <w:basedOn w:val="a"/>
    <w:link w:val="af7"/>
    <w:uiPriority w:val="99"/>
    <w:unhideWhenUsed/>
    <w:locked/>
    <w:pPr>
      <w:ind w:leftChars="2100" w:left="100"/>
    </w:pPr>
  </w:style>
  <w:style w:type="character" w:customStyle="1" w:styleId="af7">
    <w:name w:val="结束语 字符"/>
    <w:link w:val="af6"/>
    <w:uiPriority w:val="99"/>
    <w:semiHidden/>
    <w:rPr>
      <w:kern w:val="2"/>
      <w:sz w:val="24"/>
      <w:szCs w:val="24"/>
    </w:rPr>
  </w:style>
  <w:style w:type="paragraph" w:styleId="34">
    <w:name w:val="List Bullet 3"/>
    <w:basedOn w:val="a"/>
    <w:uiPriority w:val="99"/>
    <w:unhideWhenUsed/>
    <w:locked/>
    <w:pPr>
      <w:numPr>
        <w:numId w:val="5"/>
      </w:numPr>
      <w:tabs>
        <w:tab w:val="left" w:pos="1200"/>
      </w:tabs>
      <w:contextualSpacing/>
    </w:pPr>
  </w:style>
  <w:style w:type="paragraph" w:styleId="af8">
    <w:name w:val="Body Text"/>
    <w:basedOn w:val="a"/>
    <w:link w:val="af9"/>
    <w:uiPriority w:val="99"/>
    <w:unhideWhenUsed/>
    <w:locked/>
    <w:pPr>
      <w:spacing w:after="120"/>
    </w:pPr>
  </w:style>
  <w:style w:type="character" w:customStyle="1" w:styleId="af9">
    <w:name w:val="正文文本 字符"/>
    <w:link w:val="af8"/>
    <w:uiPriority w:val="99"/>
    <w:semiHidden/>
    <w:rPr>
      <w:kern w:val="2"/>
      <w:sz w:val="24"/>
      <w:szCs w:val="24"/>
    </w:rPr>
  </w:style>
  <w:style w:type="paragraph" w:styleId="afa">
    <w:name w:val="Body Text Indent"/>
    <w:basedOn w:val="a"/>
    <w:link w:val="afb"/>
    <w:uiPriority w:val="99"/>
    <w:pPr>
      <w:spacing w:after="120"/>
      <w:ind w:leftChars="200" w:left="420"/>
    </w:pPr>
  </w:style>
  <w:style w:type="character" w:customStyle="1" w:styleId="afb">
    <w:name w:val="正文文本缩进 字符"/>
    <w:link w:val="afa"/>
    <w:uiPriority w:val="99"/>
    <w:semiHidden/>
    <w:locked/>
    <w:rPr>
      <w:sz w:val="24"/>
    </w:rPr>
  </w:style>
  <w:style w:type="paragraph" w:styleId="35">
    <w:name w:val="List Number 3"/>
    <w:basedOn w:val="a"/>
    <w:uiPriority w:val="99"/>
    <w:unhideWhenUsed/>
    <w:locked/>
    <w:pPr>
      <w:numPr>
        <w:numId w:val="6"/>
      </w:numPr>
      <w:tabs>
        <w:tab w:val="left" w:pos="1200"/>
      </w:tabs>
      <w:contextualSpacing/>
    </w:pPr>
  </w:style>
  <w:style w:type="paragraph" w:styleId="22">
    <w:name w:val="List 2"/>
    <w:basedOn w:val="a"/>
    <w:uiPriority w:val="99"/>
    <w:unhideWhenUsed/>
    <w:locked/>
    <w:pPr>
      <w:ind w:leftChars="200" w:left="100" w:hangingChars="200" w:hanging="200"/>
      <w:contextualSpacing/>
    </w:pPr>
  </w:style>
  <w:style w:type="paragraph" w:styleId="afc">
    <w:name w:val="List Continue"/>
    <w:basedOn w:val="a"/>
    <w:uiPriority w:val="99"/>
    <w:unhideWhenUsed/>
    <w:locked/>
    <w:pPr>
      <w:spacing w:after="120"/>
      <w:ind w:leftChars="200" w:left="420"/>
      <w:contextualSpacing/>
    </w:pPr>
  </w:style>
  <w:style w:type="paragraph" w:styleId="afd">
    <w:name w:val="Block Text"/>
    <w:basedOn w:val="a"/>
    <w:uiPriority w:val="99"/>
    <w:unhideWhenUsed/>
    <w:locked/>
    <w:pPr>
      <w:spacing w:after="120"/>
      <w:ind w:leftChars="700" w:left="1440" w:rightChars="700" w:right="1440"/>
    </w:pPr>
  </w:style>
  <w:style w:type="paragraph" w:styleId="23">
    <w:name w:val="List Bullet 2"/>
    <w:basedOn w:val="a"/>
    <w:uiPriority w:val="99"/>
    <w:unhideWhenUsed/>
    <w:locked/>
    <w:pPr>
      <w:numPr>
        <w:numId w:val="7"/>
      </w:numPr>
      <w:tabs>
        <w:tab w:val="left" w:pos="780"/>
      </w:tabs>
      <w:contextualSpacing/>
    </w:pPr>
  </w:style>
  <w:style w:type="paragraph" w:styleId="HTML">
    <w:name w:val="HTML Address"/>
    <w:basedOn w:val="a"/>
    <w:link w:val="HTML0"/>
    <w:uiPriority w:val="99"/>
    <w:unhideWhenUsed/>
    <w:locked/>
    <w:rPr>
      <w:i/>
      <w:iCs/>
    </w:rPr>
  </w:style>
  <w:style w:type="character" w:customStyle="1" w:styleId="HTML0">
    <w:name w:val="HTML 地址 字符"/>
    <w:link w:val="HTML"/>
    <w:uiPriority w:val="99"/>
    <w:semiHidden/>
    <w:rPr>
      <w:i/>
      <w:iCs/>
      <w:kern w:val="2"/>
      <w:sz w:val="24"/>
      <w:szCs w:val="24"/>
    </w:rPr>
  </w:style>
  <w:style w:type="paragraph" w:styleId="42">
    <w:name w:val="index 4"/>
    <w:basedOn w:val="a"/>
    <w:next w:val="a"/>
    <w:uiPriority w:val="99"/>
    <w:unhideWhenUsed/>
    <w:locked/>
    <w:pPr>
      <w:ind w:leftChars="600" w:left="600"/>
    </w:pPr>
  </w:style>
  <w:style w:type="paragraph" w:styleId="TOC5">
    <w:name w:val="toc 5"/>
    <w:basedOn w:val="a"/>
    <w:next w:val="a"/>
    <w:uiPriority w:val="39"/>
    <w:unhideWhenUsed/>
    <w:locked/>
    <w:pPr>
      <w:ind w:leftChars="800" w:left="1680"/>
    </w:pPr>
  </w:style>
  <w:style w:type="paragraph" w:styleId="TOC3">
    <w:name w:val="toc 3"/>
    <w:basedOn w:val="a"/>
    <w:next w:val="a"/>
    <w:uiPriority w:val="39"/>
    <w:pPr>
      <w:ind w:leftChars="400" w:left="840"/>
    </w:pPr>
  </w:style>
  <w:style w:type="paragraph" w:styleId="afe">
    <w:name w:val="Plain Text"/>
    <w:basedOn w:val="a"/>
    <w:link w:val="aff"/>
    <w:uiPriority w:val="99"/>
    <w:unhideWhenUsed/>
    <w:locked/>
    <w:rPr>
      <w:rFonts w:ascii="宋体" w:hAnsi="Courier New" w:cs="Courier New"/>
      <w:sz w:val="21"/>
      <w:szCs w:val="21"/>
    </w:rPr>
  </w:style>
  <w:style w:type="character" w:customStyle="1" w:styleId="aff">
    <w:name w:val="纯文本 字符"/>
    <w:link w:val="afe"/>
    <w:uiPriority w:val="99"/>
    <w:semiHidden/>
    <w:rPr>
      <w:rFonts w:ascii="宋体" w:hAnsi="Courier New" w:cs="Courier New"/>
      <w:kern w:val="2"/>
      <w:sz w:val="21"/>
      <w:szCs w:val="21"/>
    </w:rPr>
  </w:style>
  <w:style w:type="paragraph" w:styleId="52">
    <w:name w:val="List Bullet 5"/>
    <w:basedOn w:val="a"/>
    <w:uiPriority w:val="99"/>
    <w:unhideWhenUsed/>
    <w:locked/>
    <w:pPr>
      <w:numPr>
        <w:numId w:val="8"/>
      </w:numPr>
      <w:tabs>
        <w:tab w:val="left" w:pos="2040"/>
      </w:tabs>
      <w:contextualSpacing/>
    </w:pPr>
  </w:style>
  <w:style w:type="paragraph" w:styleId="43">
    <w:name w:val="List Number 4"/>
    <w:basedOn w:val="a"/>
    <w:uiPriority w:val="99"/>
    <w:unhideWhenUsed/>
    <w:locked/>
    <w:pPr>
      <w:numPr>
        <w:numId w:val="9"/>
      </w:numPr>
      <w:tabs>
        <w:tab w:val="left" w:pos="1620"/>
      </w:tabs>
      <w:contextualSpacing/>
    </w:pPr>
  </w:style>
  <w:style w:type="paragraph" w:styleId="TOC8">
    <w:name w:val="toc 8"/>
    <w:basedOn w:val="a"/>
    <w:next w:val="a"/>
    <w:uiPriority w:val="39"/>
    <w:unhideWhenUsed/>
    <w:locked/>
    <w:pPr>
      <w:ind w:leftChars="1400" w:left="2940"/>
    </w:pPr>
  </w:style>
  <w:style w:type="paragraph" w:styleId="36">
    <w:name w:val="index 3"/>
    <w:basedOn w:val="a"/>
    <w:next w:val="a"/>
    <w:uiPriority w:val="99"/>
    <w:unhideWhenUsed/>
    <w:locked/>
    <w:pPr>
      <w:ind w:leftChars="400" w:left="400"/>
    </w:pPr>
  </w:style>
  <w:style w:type="paragraph" w:styleId="aff0">
    <w:name w:val="Date"/>
    <w:basedOn w:val="a"/>
    <w:next w:val="a"/>
    <w:link w:val="aff1"/>
    <w:uiPriority w:val="99"/>
    <w:unhideWhenUsed/>
    <w:locked/>
    <w:pPr>
      <w:ind w:leftChars="2500" w:left="100"/>
    </w:pPr>
  </w:style>
  <w:style w:type="character" w:customStyle="1" w:styleId="aff1">
    <w:name w:val="日期 字符"/>
    <w:link w:val="aff0"/>
    <w:uiPriority w:val="99"/>
    <w:semiHidden/>
    <w:rPr>
      <w:kern w:val="2"/>
      <w:sz w:val="24"/>
      <w:szCs w:val="24"/>
    </w:rPr>
  </w:style>
  <w:style w:type="paragraph" w:styleId="24">
    <w:name w:val="Body Text Indent 2"/>
    <w:basedOn w:val="a"/>
    <w:link w:val="25"/>
    <w:uiPriority w:val="99"/>
    <w:unhideWhenUsed/>
    <w:locked/>
    <w:pPr>
      <w:spacing w:after="120" w:line="480" w:lineRule="auto"/>
      <w:ind w:leftChars="200" w:left="420"/>
    </w:pPr>
  </w:style>
  <w:style w:type="character" w:customStyle="1" w:styleId="25">
    <w:name w:val="正文文本缩进 2 字符"/>
    <w:link w:val="24"/>
    <w:uiPriority w:val="99"/>
    <w:semiHidden/>
    <w:rPr>
      <w:kern w:val="2"/>
      <w:sz w:val="24"/>
      <w:szCs w:val="24"/>
    </w:rPr>
  </w:style>
  <w:style w:type="paragraph" w:styleId="aff2">
    <w:name w:val="endnote text"/>
    <w:basedOn w:val="a"/>
    <w:link w:val="aff3"/>
    <w:uiPriority w:val="99"/>
    <w:unhideWhenUsed/>
    <w:locked/>
  </w:style>
  <w:style w:type="character" w:customStyle="1" w:styleId="aff3">
    <w:name w:val="尾注文本 字符"/>
    <w:link w:val="aff2"/>
    <w:uiPriority w:val="99"/>
    <w:semiHidden/>
    <w:rPr>
      <w:kern w:val="2"/>
      <w:sz w:val="24"/>
      <w:szCs w:val="24"/>
    </w:rPr>
  </w:style>
  <w:style w:type="paragraph" w:styleId="53">
    <w:name w:val="List Continue 5"/>
    <w:basedOn w:val="a"/>
    <w:uiPriority w:val="99"/>
    <w:unhideWhenUsed/>
    <w:locked/>
    <w:pPr>
      <w:spacing w:after="120"/>
      <w:ind w:leftChars="1000" w:left="2100"/>
      <w:contextualSpacing/>
    </w:pPr>
  </w:style>
  <w:style w:type="paragraph" w:styleId="aff4">
    <w:name w:val="Balloon Text"/>
    <w:basedOn w:val="a"/>
    <w:link w:val="aff5"/>
    <w:uiPriority w:val="99"/>
    <w:semiHidden/>
    <w:locked/>
    <w:pPr>
      <w:spacing w:line="240" w:lineRule="auto"/>
    </w:pPr>
    <w:rPr>
      <w:sz w:val="18"/>
      <w:szCs w:val="18"/>
    </w:rPr>
  </w:style>
  <w:style w:type="character" w:customStyle="1" w:styleId="aff5">
    <w:name w:val="批注框文本 字符"/>
    <w:link w:val="aff4"/>
    <w:uiPriority w:val="99"/>
    <w:semiHidden/>
    <w:locked/>
    <w:rPr>
      <w:rFonts w:ascii="Times New Roman" w:hAnsi="Times New Roman"/>
      <w:kern w:val="2"/>
      <w:sz w:val="18"/>
    </w:rPr>
  </w:style>
  <w:style w:type="paragraph" w:styleId="aff6">
    <w:name w:val="footer"/>
    <w:basedOn w:val="a"/>
    <w:link w:val="aff7"/>
    <w:uiPriority w:val="99"/>
    <w:pPr>
      <w:tabs>
        <w:tab w:val="center" w:pos="4153"/>
        <w:tab w:val="right" w:pos="8306"/>
      </w:tabs>
      <w:spacing w:line="240" w:lineRule="auto"/>
    </w:pPr>
    <w:rPr>
      <w:sz w:val="18"/>
      <w:szCs w:val="18"/>
    </w:rPr>
  </w:style>
  <w:style w:type="character" w:customStyle="1" w:styleId="aff7">
    <w:name w:val="页脚 字符"/>
    <w:link w:val="aff6"/>
    <w:uiPriority w:val="99"/>
    <w:semiHidden/>
    <w:locked/>
    <w:rPr>
      <w:sz w:val="18"/>
    </w:rPr>
  </w:style>
  <w:style w:type="paragraph" w:styleId="aff8">
    <w:name w:val="envelope return"/>
    <w:basedOn w:val="a"/>
    <w:uiPriority w:val="99"/>
    <w:unhideWhenUsed/>
    <w:locked/>
    <w:rPr>
      <w:rFonts w:ascii="Calibri Light" w:hAnsi="Calibri Light"/>
    </w:rPr>
  </w:style>
  <w:style w:type="paragraph" w:styleId="aff9">
    <w:name w:val="header"/>
    <w:basedOn w:val="a"/>
    <w:link w:val="affa"/>
    <w:uiPriority w:val="99"/>
    <w:pPr>
      <w:keepLines/>
      <w:widowControl/>
      <w:pBdr>
        <w:bottom w:val="single" w:sz="6" w:space="1" w:color="auto"/>
      </w:pBdr>
      <w:tabs>
        <w:tab w:val="center" w:pos="4153"/>
        <w:tab w:val="right" w:pos="8306"/>
      </w:tabs>
      <w:jc w:val="center"/>
    </w:pPr>
    <w:rPr>
      <w:spacing w:val="-5"/>
      <w:kern w:val="0"/>
      <w:sz w:val="21"/>
      <w:szCs w:val="21"/>
    </w:rPr>
  </w:style>
  <w:style w:type="character" w:customStyle="1" w:styleId="affa">
    <w:name w:val="页眉 字符"/>
    <w:link w:val="aff9"/>
    <w:uiPriority w:val="99"/>
    <w:semiHidden/>
    <w:locked/>
    <w:rPr>
      <w:rFonts w:eastAsia="宋体"/>
      <w:spacing w:val="-5"/>
      <w:sz w:val="21"/>
      <w:lang w:val="en-US" w:eastAsia="zh-CN"/>
    </w:rPr>
  </w:style>
  <w:style w:type="paragraph" w:styleId="affb">
    <w:name w:val="Signature"/>
    <w:basedOn w:val="a"/>
    <w:link w:val="affc"/>
    <w:uiPriority w:val="99"/>
    <w:unhideWhenUsed/>
    <w:locked/>
    <w:pPr>
      <w:ind w:leftChars="2100" w:left="100"/>
    </w:pPr>
  </w:style>
  <w:style w:type="character" w:customStyle="1" w:styleId="affc">
    <w:name w:val="签名 字符"/>
    <w:link w:val="affb"/>
    <w:uiPriority w:val="99"/>
    <w:semiHidden/>
    <w:rPr>
      <w:kern w:val="2"/>
      <w:sz w:val="24"/>
      <w:szCs w:val="24"/>
    </w:rPr>
  </w:style>
  <w:style w:type="paragraph" w:styleId="TOC1">
    <w:name w:val="toc 1"/>
    <w:basedOn w:val="a"/>
    <w:next w:val="a"/>
    <w:uiPriority w:val="39"/>
  </w:style>
  <w:style w:type="paragraph" w:styleId="44">
    <w:name w:val="List Continue 4"/>
    <w:basedOn w:val="a"/>
    <w:uiPriority w:val="99"/>
    <w:unhideWhenUsed/>
    <w:locked/>
    <w:pPr>
      <w:spacing w:after="120"/>
      <w:ind w:leftChars="800" w:left="1680"/>
      <w:contextualSpacing/>
    </w:pPr>
  </w:style>
  <w:style w:type="paragraph" w:styleId="TOC4">
    <w:name w:val="toc 4"/>
    <w:basedOn w:val="a"/>
    <w:next w:val="a"/>
    <w:uiPriority w:val="39"/>
    <w:unhideWhenUsed/>
    <w:locked/>
    <w:pPr>
      <w:ind w:leftChars="600" w:left="1260"/>
    </w:pPr>
  </w:style>
  <w:style w:type="paragraph" w:styleId="affd">
    <w:name w:val="index heading"/>
    <w:basedOn w:val="a"/>
    <w:next w:val="11"/>
    <w:uiPriority w:val="99"/>
    <w:unhideWhenUsed/>
    <w:locked/>
    <w:rPr>
      <w:rFonts w:ascii="Calibri Light" w:hAnsi="Calibri Light"/>
      <w:b/>
      <w:bCs/>
    </w:rPr>
  </w:style>
  <w:style w:type="paragraph" w:styleId="11">
    <w:name w:val="index 1"/>
    <w:basedOn w:val="a"/>
    <w:next w:val="a"/>
    <w:uiPriority w:val="99"/>
    <w:unhideWhenUsed/>
    <w:locked/>
  </w:style>
  <w:style w:type="paragraph" w:styleId="affe">
    <w:name w:val="Subtitle"/>
    <w:basedOn w:val="a"/>
    <w:next w:val="a"/>
    <w:link w:val="afff"/>
    <w:uiPriority w:val="11"/>
    <w:qFormat/>
    <w:locked/>
    <w:pPr>
      <w:spacing w:before="240" w:after="60" w:line="312" w:lineRule="auto"/>
      <w:jc w:val="center"/>
      <w:outlineLvl w:val="1"/>
    </w:pPr>
    <w:rPr>
      <w:rFonts w:ascii="Calibri Light" w:hAnsi="Calibri Light"/>
      <w:b/>
      <w:bCs/>
      <w:kern w:val="28"/>
      <w:sz w:val="32"/>
      <w:szCs w:val="32"/>
    </w:rPr>
  </w:style>
  <w:style w:type="character" w:customStyle="1" w:styleId="afff">
    <w:name w:val="副标题 字符"/>
    <w:link w:val="affe"/>
    <w:uiPriority w:val="11"/>
    <w:rPr>
      <w:rFonts w:ascii="Calibri Light" w:hAnsi="Calibri Light" w:cs="Times New Roman"/>
      <w:b/>
      <w:bCs/>
      <w:kern w:val="28"/>
      <w:sz w:val="32"/>
      <w:szCs w:val="32"/>
    </w:rPr>
  </w:style>
  <w:style w:type="paragraph" w:styleId="54">
    <w:name w:val="List Number 5"/>
    <w:basedOn w:val="a"/>
    <w:uiPriority w:val="99"/>
    <w:unhideWhenUsed/>
    <w:locked/>
    <w:pPr>
      <w:numPr>
        <w:numId w:val="10"/>
      </w:numPr>
      <w:tabs>
        <w:tab w:val="left" w:pos="2040"/>
      </w:tabs>
      <w:contextualSpacing/>
    </w:pPr>
  </w:style>
  <w:style w:type="paragraph" w:styleId="afff0">
    <w:name w:val="List"/>
    <w:basedOn w:val="a"/>
    <w:uiPriority w:val="99"/>
    <w:unhideWhenUsed/>
    <w:locked/>
    <w:pPr>
      <w:ind w:left="200" w:hangingChars="200" w:hanging="200"/>
      <w:contextualSpacing/>
    </w:pPr>
  </w:style>
  <w:style w:type="paragraph" w:styleId="afff1">
    <w:name w:val="footnote text"/>
    <w:basedOn w:val="a"/>
    <w:link w:val="afff2"/>
    <w:uiPriority w:val="99"/>
    <w:unhideWhenUsed/>
    <w:locked/>
    <w:rPr>
      <w:sz w:val="18"/>
      <w:szCs w:val="18"/>
    </w:rPr>
  </w:style>
  <w:style w:type="character" w:customStyle="1" w:styleId="afff2">
    <w:name w:val="脚注文本 字符"/>
    <w:link w:val="afff1"/>
    <w:uiPriority w:val="99"/>
    <w:semiHidden/>
    <w:rPr>
      <w:kern w:val="2"/>
      <w:sz w:val="18"/>
      <w:szCs w:val="18"/>
    </w:rPr>
  </w:style>
  <w:style w:type="paragraph" w:styleId="TOC6">
    <w:name w:val="toc 6"/>
    <w:basedOn w:val="a"/>
    <w:next w:val="a"/>
    <w:uiPriority w:val="39"/>
    <w:unhideWhenUsed/>
    <w:locked/>
    <w:pPr>
      <w:ind w:leftChars="1000" w:left="2100"/>
    </w:pPr>
  </w:style>
  <w:style w:type="paragraph" w:styleId="55">
    <w:name w:val="List 5"/>
    <w:basedOn w:val="a"/>
    <w:uiPriority w:val="99"/>
    <w:unhideWhenUsed/>
    <w:locked/>
    <w:pPr>
      <w:ind w:leftChars="800" w:left="100" w:hangingChars="200" w:hanging="200"/>
      <w:contextualSpacing/>
    </w:pPr>
  </w:style>
  <w:style w:type="paragraph" w:styleId="37">
    <w:name w:val="Body Text Indent 3"/>
    <w:basedOn w:val="a"/>
    <w:link w:val="38"/>
    <w:uiPriority w:val="99"/>
    <w:unhideWhenUsed/>
    <w:locked/>
    <w:pPr>
      <w:spacing w:after="120"/>
      <w:ind w:leftChars="200" w:left="420"/>
    </w:pPr>
    <w:rPr>
      <w:sz w:val="16"/>
      <w:szCs w:val="16"/>
    </w:rPr>
  </w:style>
  <w:style w:type="character" w:customStyle="1" w:styleId="38">
    <w:name w:val="正文文本缩进 3 字符"/>
    <w:link w:val="37"/>
    <w:uiPriority w:val="99"/>
    <w:semiHidden/>
    <w:rPr>
      <w:kern w:val="2"/>
      <w:sz w:val="16"/>
      <w:szCs w:val="16"/>
    </w:rPr>
  </w:style>
  <w:style w:type="paragraph" w:styleId="71">
    <w:name w:val="index 7"/>
    <w:basedOn w:val="a"/>
    <w:next w:val="a"/>
    <w:uiPriority w:val="99"/>
    <w:unhideWhenUsed/>
    <w:locked/>
    <w:pPr>
      <w:ind w:leftChars="1200" w:left="1200"/>
    </w:pPr>
  </w:style>
  <w:style w:type="paragraph" w:styleId="91">
    <w:name w:val="index 9"/>
    <w:basedOn w:val="a"/>
    <w:next w:val="a"/>
    <w:uiPriority w:val="99"/>
    <w:unhideWhenUsed/>
    <w:locked/>
    <w:pPr>
      <w:ind w:leftChars="1600" w:left="1600"/>
    </w:pPr>
  </w:style>
  <w:style w:type="paragraph" w:styleId="afff3">
    <w:name w:val="table of figures"/>
    <w:basedOn w:val="a"/>
    <w:next w:val="a"/>
    <w:uiPriority w:val="99"/>
    <w:unhideWhenUsed/>
    <w:locked/>
    <w:pPr>
      <w:ind w:leftChars="200" w:hangingChars="200" w:hanging="200"/>
    </w:pPr>
  </w:style>
  <w:style w:type="paragraph" w:styleId="TOC2">
    <w:name w:val="toc 2"/>
    <w:basedOn w:val="a"/>
    <w:next w:val="a"/>
    <w:uiPriority w:val="39"/>
    <w:pPr>
      <w:ind w:leftChars="200" w:left="420"/>
    </w:pPr>
  </w:style>
  <w:style w:type="paragraph" w:styleId="TOC9">
    <w:name w:val="toc 9"/>
    <w:basedOn w:val="a"/>
    <w:next w:val="a"/>
    <w:uiPriority w:val="39"/>
    <w:unhideWhenUsed/>
    <w:locked/>
    <w:pPr>
      <w:ind w:leftChars="1600" w:left="3360"/>
    </w:pPr>
  </w:style>
  <w:style w:type="paragraph" w:styleId="26">
    <w:name w:val="Body Text 2"/>
    <w:basedOn w:val="a"/>
    <w:link w:val="27"/>
    <w:uiPriority w:val="99"/>
    <w:unhideWhenUsed/>
    <w:locked/>
    <w:pPr>
      <w:spacing w:after="120" w:line="480" w:lineRule="auto"/>
    </w:pPr>
  </w:style>
  <w:style w:type="character" w:customStyle="1" w:styleId="27">
    <w:name w:val="正文文本 2 字符"/>
    <w:link w:val="26"/>
    <w:uiPriority w:val="99"/>
    <w:semiHidden/>
    <w:rPr>
      <w:kern w:val="2"/>
      <w:sz w:val="24"/>
      <w:szCs w:val="24"/>
    </w:rPr>
  </w:style>
  <w:style w:type="paragraph" w:styleId="45">
    <w:name w:val="List 4"/>
    <w:basedOn w:val="a"/>
    <w:uiPriority w:val="99"/>
    <w:unhideWhenUsed/>
    <w:locked/>
    <w:pPr>
      <w:ind w:leftChars="600" w:left="100" w:hangingChars="200" w:hanging="200"/>
      <w:contextualSpacing/>
    </w:pPr>
  </w:style>
  <w:style w:type="paragraph" w:styleId="28">
    <w:name w:val="List Continue 2"/>
    <w:basedOn w:val="a"/>
    <w:uiPriority w:val="99"/>
    <w:unhideWhenUsed/>
    <w:locked/>
    <w:pPr>
      <w:spacing w:after="120"/>
      <w:ind w:leftChars="400" w:left="840"/>
      <w:contextualSpacing/>
    </w:pPr>
  </w:style>
  <w:style w:type="paragraph" w:styleId="afff4">
    <w:name w:val="Message Header"/>
    <w:basedOn w:val="a"/>
    <w:link w:val="afff5"/>
    <w:uiPriority w:val="99"/>
    <w:unhideWhenUsed/>
    <w:lock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libri Light" w:hAnsi="Calibri Light"/>
    </w:rPr>
  </w:style>
  <w:style w:type="character" w:customStyle="1" w:styleId="afff5">
    <w:name w:val="信息标题 字符"/>
    <w:link w:val="afff4"/>
    <w:uiPriority w:val="99"/>
    <w:semiHidden/>
    <w:rPr>
      <w:rFonts w:ascii="Calibri Light" w:eastAsia="宋体" w:hAnsi="Calibri Light" w:cs="Times New Roman"/>
      <w:kern w:val="2"/>
      <w:sz w:val="24"/>
      <w:szCs w:val="24"/>
      <w:shd w:val="pct20" w:color="auto" w:fill="auto"/>
    </w:rPr>
  </w:style>
  <w:style w:type="paragraph" w:styleId="HTML1">
    <w:name w:val="HTML Preformatted"/>
    <w:basedOn w:val="a"/>
    <w:link w:val="HTML2"/>
    <w:uiPriority w:val="99"/>
    <w:unhideWhenUsed/>
    <w:locked/>
    <w:rPr>
      <w:rFonts w:ascii="Courier New" w:hAnsi="Courier New" w:cs="Courier New"/>
      <w:sz w:val="20"/>
      <w:szCs w:val="20"/>
    </w:rPr>
  </w:style>
  <w:style w:type="character" w:customStyle="1" w:styleId="HTML2">
    <w:name w:val="HTML 预设格式 字符"/>
    <w:link w:val="HTML1"/>
    <w:uiPriority w:val="99"/>
    <w:semiHidden/>
    <w:rPr>
      <w:rFonts w:ascii="Courier New" w:hAnsi="Courier New" w:cs="Courier New"/>
      <w:kern w:val="2"/>
    </w:rPr>
  </w:style>
  <w:style w:type="paragraph" w:styleId="afff6">
    <w:name w:val="Normal (Web)"/>
    <w:basedOn w:val="a"/>
    <w:uiPriority w:val="99"/>
    <w:unhideWhenUsed/>
    <w:locked/>
  </w:style>
  <w:style w:type="paragraph" w:styleId="39">
    <w:name w:val="List Continue 3"/>
    <w:basedOn w:val="a"/>
    <w:uiPriority w:val="99"/>
    <w:unhideWhenUsed/>
    <w:locked/>
    <w:pPr>
      <w:spacing w:after="120"/>
      <w:ind w:leftChars="600" w:left="1260"/>
      <w:contextualSpacing/>
    </w:pPr>
  </w:style>
  <w:style w:type="paragraph" w:styleId="29">
    <w:name w:val="index 2"/>
    <w:basedOn w:val="a"/>
    <w:next w:val="a"/>
    <w:uiPriority w:val="99"/>
    <w:unhideWhenUsed/>
    <w:locked/>
    <w:pPr>
      <w:ind w:leftChars="200" w:left="200"/>
    </w:pPr>
  </w:style>
  <w:style w:type="paragraph" w:styleId="afff7">
    <w:name w:val="Title"/>
    <w:basedOn w:val="a"/>
    <w:next w:val="a"/>
    <w:link w:val="afff8"/>
    <w:uiPriority w:val="10"/>
    <w:qFormat/>
    <w:locked/>
    <w:pPr>
      <w:spacing w:before="240" w:after="60"/>
      <w:jc w:val="center"/>
      <w:outlineLvl w:val="0"/>
    </w:pPr>
    <w:rPr>
      <w:rFonts w:ascii="Calibri Light" w:hAnsi="Calibri Light"/>
      <w:b/>
      <w:bCs/>
      <w:sz w:val="32"/>
      <w:szCs w:val="32"/>
    </w:rPr>
  </w:style>
  <w:style w:type="character" w:customStyle="1" w:styleId="afff8">
    <w:name w:val="标题 字符"/>
    <w:link w:val="afff7"/>
    <w:uiPriority w:val="10"/>
    <w:rPr>
      <w:rFonts w:ascii="Calibri Light" w:hAnsi="Calibri Light" w:cs="Times New Roman"/>
      <w:b/>
      <w:bCs/>
      <w:kern w:val="2"/>
      <w:sz w:val="32"/>
      <w:szCs w:val="32"/>
    </w:rPr>
  </w:style>
  <w:style w:type="paragraph" w:styleId="afff9">
    <w:name w:val="annotation subject"/>
    <w:basedOn w:val="af2"/>
    <w:next w:val="af2"/>
    <w:link w:val="afffa"/>
    <w:uiPriority w:val="99"/>
    <w:unhideWhenUsed/>
    <w:locked/>
    <w:rPr>
      <w:b/>
      <w:bCs/>
    </w:rPr>
  </w:style>
  <w:style w:type="character" w:customStyle="1" w:styleId="afffa">
    <w:name w:val="批注主题 字符"/>
    <w:link w:val="afff9"/>
    <w:uiPriority w:val="99"/>
    <w:semiHidden/>
    <w:rPr>
      <w:b/>
      <w:bCs/>
      <w:kern w:val="2"/>
      <w:sz w:val="24"/>
      <w:szCs w:val="24"/>
    </w:rPr>
  </w:style>
  <w:style w:type="paragraph" w:styleId="afffb">
    <w:name w:val="Body Text First Indent"/>
    <w:basedOn w:val="af8"/>
    <w:link w:val="afffc"/>
    <w:uiPriority w:val="99"/>
    <w:unhideWhenUsed/>
    <w:locked/>
    <w:pPr>
      <w:ind w:firstLineChars="100" w:firstLine="420"/>
    </w:pPr>
  </w:style>
  <w:style w:type="character" w:customStyle="1" w:styleId="afffc">
    <w:name w:val="正文文本首行缩进 字符"/>
    <w:link w:val="afffb"/>
    <w:uiPriority w:val="99"/>
    <w:semiHidden/>
  </w:style>
  <w:style w:type="paragraph" w:styleId="2a">
    <w:name w:val="Body Text First Indent 2"/>
    <w:basedOn w:val="afa"/>
    <w:next w:val="a"/>
    <w:link w:val="2b"/>
    <w:uiPriority w:val="99"/>
    <w:pPr>
      <w:spacing w:after="0"/>
      <w:ind w:leftChars="0" w:left="0" w:firstLineChars="200" w:firstLine="200"/>
    </w:pPr>
    <w:rPr>
      <w:kern w:val="0"/>
    </w:rPr>
  </w:style>
  <w:style w:type="character" w:customStyle="1" w:styleId="2b">
    <w:name w:val="正文文本首行缩进 2 字符"/>
    <w:link w:val="2a"/>
    <w:uiPriority w:val="99"/>
    <w:semiHidden/>
    <w:locked/>
    <w:rPr>
      <w:sz w:val="24"/>
    </w:rPr>
  </w:style>
  <w:style w:type="table" w:styleId="afffd">
    <w:name w:val="Table Grid"/>
    <w:basedOn w:val="a1"/>
    <w:uiPriority w:val="99"/>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endnote reference"/>
    <w:uiPriority w:val="99"/>
    <w:unhideWhenUsed/>
    <w:locked/>
    <w:rPr>
      <w:vertAlign w:val="superscript"/>
    </w:rPr>
  </w:style>
  <w:style w:type="character" w:styleId="affff">
    <w:name w:val="Hyperlink"/>
    <w:uiPriority w:val="99"/>
    <w:rPr>
      <w:rFonts w:cs="Times New Roman"/>
      <w:color w:val="0000FF"/>
      <w:u w:val="single"/>
    </w:rPr>
  </w:style>
  <w:style w:type="character" w:styleId="affff0">
    <w:name w:val="footnote reference"/>
    <w:uiPriority w:val="99"/>
    <w:unhideWhenUsed/>
    <w:locked/>
    <w:rPr>
      <w:vertAlign w:val="superscript"/>
    </w:rPr>
  </w:style>
  <w:style w:type="character" w:customStyle="1" w:styleId="affff1">
    <w:name w:val="明显引用 字符"/>
    <w:link w:val="affff2"/>
    <w:uiPriority w:val="30"/>
    <w:rPr>
      <w:i/>
      <w:iCs/>
      <w:color w:val="5B9BD5"/>
      <w:kern w:val="2"/>
      <w:sz w:val="24"/>
      <w:szCs w:val="24"/>
    </w:rPr>
  </w:style>
  <w:style w:type="paragraph" w:styleId="affff2">
    <w:name w:val="Intense Quote"/>
    <w:basedOn w:val="a"/>
    <w:next w:val="a"/>
    <w:link w:val="affff1"/>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Char">
    <w:name w:val="图名 Char"/>
    <w:link w:val="affff3"/>
    <w:uiPriority w:val="99"/>
    <w:locked/>
    <w:rPr>
      <w:rFonts w:ascii="黑体" w:eastAsia="黑体" w:hAnsi="黑体"/>
      <w:kern w:val="2"/>
      <w:sz w:val="21"/>
    </w:rPr>
  </w:style>
  <w:style w:type="paragraph" w:customStyle="1" w:styleId="affff3">
    <w:name w:val="图名"/>
    <w:basedOn w:val="a"/>
    <w:link w:val="Char"/>
    <w:uiPriority w:val="99"/>
    <w:pPr>
      <w:spacing w:afterLines="100" w:after="100" w:line="240" w:lineRule="auto"/>
      <w:jc w:val="center"/>
    </w:pPr>
    <w:rPr>
      <w:rFonts w:ascii="黑体" w:eastAsia="黑体" w:hAnsi="黑体" w:cs="黑体"/>
      <w:sz w:val="21"/>
      <w:szCs w:val="21"/>
    </w:rPr>
  </w:style>
  <w:style w:type="character" w:customStyle="1" w:styleId="affff4">
    <w:name w:val="引用 字符"/>
    <w:link w:val="affff5"/>
    <w:uiPriority w:val="29"/>
    <w:rPr>
      <w:i/>
      <w:iCs/>
      <w:color w:val="404040"/>
      <w:kern w:val="2"/>
      <w:sz w:val="24"/>
      <w:szCs w:val="24"/>
    </w:rPr>
  </w:style>
  <w:style w:type="paragraph" w:styleId="affff5">
    <w:name w:val="Quote"/>
    <w:basedOn w:val="a"/>
    <w:next w:val="a"/>
    <w:link w:val="affff4"/>
    <w:uiPriority w:val="29"/>
    <w:qFormat/>
    <w:pPr>
      <w:spacing w:before="200" w:after="160"/>
      <w:ind w:left="864" w:right="864"/>
      <w:jc w:val="center"/>
    </w:pPr>
    <w:rPr>
      <w:i/>
      <w:iCs/>
      <w:color w:val="404040"/>
    </w:rPr>
  </w:style>
  <w:style w:type="character" w:customStyle="1" w:styleId="Char0">
    <w:name w:val="绪论 Char"/>
    <w:link w:val="affff6"/>
    <w:uiPriority w:val="99"/>
    <w:locked/>
    <w:rPr>
      <w:rFonts w:ascii="黑体" w:eastAsia="黑体" w:hAnsi="黑体"/>
      <w:kern w:val="44"/>
      <w:sz w:val="30"/>
    </w:rPr>
  </w:style>
  <w:style w:type="paragraph" w:customStyle="1" w:styleId="affff6">
    <w:name w:val="绪论"/>
    <w:basedOn w:val="1"/>
    <w:link w:val="Char0"/>
    <w:uiPriority w:val="99"/>
    <w:rPr>
      <w:sz w:val="36"/>
    </w:rPr>
  </w:style>
  <w:style w:type="character" w:customStyle="1" w:styleId="Char1">
    <w:name w:val="参考文献 正文 Char"/>
    <w:link w:val="affff7"/>
    <w:uiPriority w:val="99"/>
    <w:locked/>
    <w:rPr>
      <w:kern w:val="2"/>
      <w:sz w:val="24"/>
    </w:rPr>
  </w:style>
  <w:style w:type="paragraph" w:customStyle="1" w:styleId="affff7">
    <w:name w:val="参考文献 正文"/>
    <w:basedOn w:val="a"/>
    <w:link w:val="Char1"/>
    <w:uiPriority w:val="99"/>
    <w:rPr>
      <w:sz w:val="21"/>
    </w:rPr>
  </w:style>
  <w:style w:type="character" w:customStyle="1" w:styleId="Char2">
    <w:name w:val="表名 Char"/>
    <w:link w:val="affff8"/>
    <w:uiPriority w:val="99"/>
    <w:locked/>
    <w:rPr>
      <w:rFonts w:eastAsia="黑体"/>
      <w:kern w:val="2"/>
      <w:sz w:val="24"/>
    </w:rPr>
  </w:style>
  <w:style w:type="paragraph" w:customStyle="1" w:styleId="affff8">
    <w:name w:val="表名"/>
    <w:basedOn w:val="affff9"/>
    <w:link w:val="Char2"/>
    <w:uiPriority w:val="99"/>
    <w:rPr>
      <w:rFonts w:eastAsia="黑体"/>
      <w:sz w:val="21"/>
    </w:rPr>
  </w:style>
  <w:style w:type="paragraph" w:customStyle="1" w:styleId="affff9">
    <w:name w:val="表"/>
    <w:basedOn w:val="a"/>
    <w:link w:val="Char3"/>
    <w:uiPriority w:val="99"/>
    <w:pPr>
      <w:spacing w:line="240" w:lineRule="auto"/>
      <w:jc w:val="center"/>
    </w:pPr>
  </w:style>
  <w:style w:type="character" w:customStyle="1" w:styleId="Char3">
    <w:name w:val="表 Char"/>
    <w:link w:val="affff9"/>
    <w:uiPriority w:val="99"/>
    <w:locked/>
    <w:rPr>
      <w:kern w:val="2"/>
      <w:sz w:val="24"/>
    </w:rPr>
  </w:style>
  <w:style w:type="character" w:customStyle="1" w:styleId="Char4">
    <w:name w:val="英文关键词 Char"/>
    <w:uiPriority w:val="99"/>
    <w:rPr>
      <w:rFonts w:ascii="Calibri" w:eastAsia="宋体" w:hAnsi="Calibri"/>
      <w:sz w:val="24"/>
      <w:lang w:val="zh-CN" w:eastAsia="en-US"/>
    </w:rPr>
  </w:style>
  <w:style w:type="character" w:customStyle="1" w:styleId="Char5">
    <w:name w:val="关键词题头 Char"/>
    <w:uiPriority w:val="99"/>
    <w:rPr>
      <w:rFonts w:ascii="黑体" w:eastAsia="黑体"/>
      <w:sz w:val="24"/>
    </w:rPr>
  </w:style>
  <w:style w:type="character" w:customStyle="1" w:styleId="Char6">
    <w:name w:val="参考文献 标题 Char"/>
    <w:link w:val="affffa"/>
    <w:uiPriority w:val="99"/>
    <w:locked/>
    <w:rPr>
      <w:rFonts w:ascii="黑体" w:eastAsia="黑体" w:hAnsi="黑体"/>
      <w:kern w:val="2"/>
      <w:sz w:val="30"/>
    </w:rPr>
  </w:style>
  <w:style w:type="paragraph" w:customStyle="1" w:styleId="affffa">
    <w:name w:val="参考文献 标题"/>
    <w:basedOn w:val="affff7"/>
    <w:link w:val="Char6"/>
    <w:uiPriority w:val="99"/>
    <w:pPr>
      <w:spacing w:after="240" w:line="360" w:lineRule="auto"/>
      <w:jc w:val="center"/>
    </w:pPr>
    <w:rPr>
      <w:rFonts w:ascii="黑体" w:eastAsia="黑体" w:hAnsi="黑体"/>
      <w:sz w:val="30"/>
      <w:szCs w:val="30"/>
    </w:rPr>
  </w:style>
  <w:style w:type="character" w:customStyle="1" w:styleId="Char7">
    <w:name w:val="表名称 Char"/>
    <w:link w:val="affffb"/>
    <w:uiPriority w:val="99"/>
    <w:locked/>
    <w:rPr>
      <w:rFonts w:ascii="黑体" w:eastAsia="黑体" w:hAnsi="黑体"/>
      <w:kern w:val="2"/>
      <w:sz w:val="21"/>
    </w:rPr>
  </w:style>
  <w:style w:type="paragraph" w:customStyle="1" w:styleId="affffb">
    <w:name w:val="表名称"/>
    <w:basedOn w:val="affff3"/>
    <w:link w:val="Char7"/>
    <w:uiPriority w:val="99"/>
    <w:pPr>
      <w:spacing w:afterLines="0" w:after="0"/>
    </w:pPr>
  </w:style>
  <w:style w:type="character" w:customStyle="1" w:styleId="Char8">
    <w:name w:val="关键词 Char"/>
    <w:uiPriority w:val="99"/>
    <w:rPr>
      <w:rFonts w:ascii="仿宋_GB2312" w:eastAsia="宋体"/>
      <w:sz w:val="21"/>
    </w:rPr>
  </w:style>
  <w:style w:type="character" w:customStyle="1" w:styleId="CharChar">
    <w:name w:val="关键词 英文 Char Char"/>
    <w:link w:val="affffc"/>
    <w:uiPriority w:val="99"/>
    <w:locked/>
    <w:rPr>
      <w:kern w:val="2"/>
      <w:sz w:val="24"/>
      <w:lang w:val="en-US" w:eastAsia="zh-CN"/>
    </w:rPr>
  </w:style>
  <w:style w:type="paragraph" w:customStyle="1" w:styleId="affffc">
    <w:name w:val="关键词 英文"/>
    <w:basedOn w:val="a"/>
    <w:link w:val="CharChar"/>
    <w:uiPriority w:val="99"/>
    <w:pPr>
      <w:tabs>
        <w:tab w:val="left" w:pos="377"/>
      </w:tabs>
      <w:spacing w:beforeLines="100" w:before="318"/>
      <w:ind w:firstLine="482"/>
    </w:pPr>
    <w:rPr>
      <w:bCs/>
      <w:sz w:val="21"/>
    </w:rPr>
  </w:style>
  <w:style w:type="paragraph" w:customStyle="1" w:styleId="affffd">
    <w:name w:val="参考文献"/>
    <w:basedOn w:val="12"/>
    <w:uiPriority w:val="99"/>
    <w:pPr>
      <w:adjustRightInd w:val="0"/>
      <w:spacing w:before="0" w:beforeAutospacing="0" w:afterLines="0" w:after="240"/>
    </w:pPr>
    <w:rPr>
      <w:rFonts w:ascii="黑体" w:hAnsi="黑体"/>
    </w:rPr>
  </w:style>
  <w:style w:type="paragraph" w:customStyle="1" w:styleId="12">
    <w:name w:val="样式 参考文献标题 + 段后: 1 行"/>
    <w:basedOn w:val="a"/>
    <w:uiPriority w:val="99"/>
    <w:pPr>
      <w:keepNext/>
      <w:widowControl/>
      <w:adjustRightInd/>
      <w:spacing w:before="100" w:beforeAutospacing="1" w:afterLines="100" w:line="360" w:lineRule="auto"/>
      <w:jc w:val="center"/>
      <w:outlineLvl w:val="0"/>
    </w:pPr>
    <w:rPr>
      <w:rFonts w:ascii="Cambria" w:eastAsia="黑体" w:hAnsi="Cambria" w:cs="宋体"/>
      <w:kern w:val="32"/>
      <w:sz w:val="30"/>
      <w:szCs w:val="30"/>
    </w:rPr>
  </w:style>
  <w:style w:type="paragraph" w:customStyle="1" w:styleId="affffe">
    <w:name w:val="公式"/>
    <w:basedOn w:val="a"/>
    <w:uiPriority w:val="99"/>
    <w:pPr>
      <w:spacing w:line="360" w:lineRule="auto"/>
      <w:jc w:val="center"/>
    </w:pPr>
  </w:style>
  <w:style w:type="paragraph" w:styleId="TOC">
    <w:name w:val="TOC Heading"/>
    <w:basedOn w:val="1"/>
    <w:next w:val="a"/>
    <w:uiPriority w:val="39"/>
    <w:qFormat/>
    <w:pPr>
      <w:tabs>
        <w:tab w:val="clear" w:pos="377"/>
      </w:tabs>
      <w:spacing w:before="340" w:after="330" w:line="578" w:lineRule="auto"/>
      <w:jc w:val="left"/>
      <w:outlineLvl w:val="9"/>
    </w:pPr>
    <w:rPr>
      <w:rFonts w:ascii="Times New Roman" w:eastAsia="宋体" w:hAnsi="Times New Roman"/>
      <w:b/>
      <w:sz w:val="44"/>
      <w:szCs w:val="44"/>
    </w:rPr>
  </w:style>
  <w:style w:type="paragraph" w:customStyle="1" w:styleId="afffff">
    <w:name w:val="致谢"/>
    <w:basedOn w:val="affffd"/>
    <w:uiPriority w:val="99"/>
  </w:style>
  <w:style w:type="paragraph" w:customStyle="1" w:styleId="110">
    <w:name w:val="样式 标题 1 + 段后: 1 行"/>
    <w:basedOn w:val="1"/>
    <w:uiPriority w:val="99"/>
    <w:pPr>
      <w:keepLines w:val="0"/>
      <w:tabs>
        <w:tab w:val="clear" w:pos="377"/>
      </w:tabs>
      <w:adjustRightInd/>
      <w:spacing w:before="100" w:beforeAutospacing="1" w:afterLines="100"/>
    </w:pPr>
    <w:rPr>
      <w:rFonts w:ascii="Cambria" w:hAnsi="Cambria" w:cs="宋体"/>
      <w:bCs w:val="0"/>
      <w:kern w:val="32"/>
    </w:rPr>
  </w:style>
  <w:style w:type="paragraph" w:styleId="afffff0">
    <w:name w:val="Bibliography"/>
    <w:basedOn w:val="a"/>
    <w:next w:val="a"/>
    <w:uiPriority w:val="37"/>
    <w:unhideWhenUsed/>
  </w:style>
  <w:style w:type="paragraph" w:styleId="afffff1">
    <w:name w:val="No Spacing"/>
    <w:uiPriority w:val="1"/>
    <w:qFormat/>
    <w:pPr>
      <w:widowControl w:val="0"/>
      <w:adjustRightInd w:val="0"/>
      <w:snapToGrid w:val="0"/>
    </w:pPr>
    <w:rPr>
      <w:kern w:val="2"/>
      <w:sz w:val="24"/>
      <w:szCs w:val="24"/>
    </w:rPr>
  </w:style>
  <w:style w:type="paragraph" w:styleId="afffff2">
    <w:name w:val="List Paragraph"/>
    <w:basedOn w:val="a"/>
    <w:uiPriority w:val="34"/>
    <w:qFormat/>
    <w:pPr>
      <w:ind w:firstLineChars="200" w:firstLine="420"/>
    </w:pPr>
  </w:style>
  <w:style w:type="paragraph" w:customStyle="1" w:styleId="afffff3">
    <w:name w:val="图名中文"/>
    <w:basedOn w:val="a"/>
    <w:uiPriority w:val="99"/>
    <w:pPr>
      <w:widowControl/>
      <w:adjustRightInd/>
      <w:ind w:firstLine="480"/>
      <w:jc w:val="center"/>
    </w:pPr>
    <w:rPr>
      <w:rFonts w:ascii="宋体" w:hAnsi="宋体" w:cs="宋体"/>
      <w:kern w:val="0"/>
      <w:sz w:val="21"/>
      <w:szCs w:val="21"/>
    </w:rPr>
  </w:style>
  <w:style w:type="paragraph" w:customStyle="1" w:styleId="Abstract">
    <w:name w:val="Abstract"/>
    <w:basedOn w:val="a"/>
    <w:uiPriority w:val="99"/>
    <w:pPr>
      <w:spacing w:after="240" w:line="360" w:lineRule="auto"/>
      <w:jc w:val="center"/>
    </w:pPr>
    <w:rPr>
      <w:sz w:val="30"/>
    </w:rPr>
  </w:style>
  <w:style w:type="paragraph" w:customStyle="1" w:styleId="afffff4">
    <w:name w:val="摘要标题 中文"/>
    <w:basedOn w:val="a"/>
    <w:uiPriority w:val="99"/>
    <w:pPr>
      <w:spacing w:after="240" w:line="360" w:lineRule="auto"/>
      <w:jc w:val="center"/>
    </w:pPr>
    <w:rPr>
      <w:rFonts w:ascii="黑体" w:eastAsia="黑体" w:hAnsi="黑体" w:cs="黑体"/>
      <w:sz w:val="36"/>
      <w:szCs w:val="36"/>
    </w:rPr>
  </w:style>
  <w:style w:type="paragraph" w:customStyle="1" w:styleId="afffff5">
    <w:name w:val="原创声明"/>
    <w:basedOn w:val="a"/>
    <w:uiPriority w:val="99"/>
    <w:pPr>
      <w:tabs>
        <w:tab w:val="left" w:pos="377"/>
      </w:tabs>
      <w:spacing w:after="240" w:line="360" w:lineRule="auto"/>
      <w:jc w:val="center"/>
    </w:pPr>
    <w:rPr>
      <w:rFonts w:ascii="黑体" w:eastAsia="黑体" w:hAnsi="黑体" w:cs="黑体"/>
      <w:bCs/>
      <w:color w:val="000000"/>
      <w:sz w:val="36"/>
      <w:szCs w:val="44"/>
    </w:rPr>
  </w:style>
  <w:style w:type="paragraph" w:customStyle="1" w:styleId="afffff6">
    <w:name w:val="授权声明"/>
    <w:basedOn w:val="a"/>
    <w:uiPriority w:val="99"/>
    <w:pPr>
      <w:spacing w:after="240" w:line="360" w:lineRule="auto"/>
      <w:jc w:val="center"/>
    </w:pPr>
    <w:rPr>
      <w:rFonts w:ascii="黑体" w:eastAsia="黑体" w:hAnsi="黑体" w:cs="黑体"/>
      <w:bCs/>
      <w:color w:val="000000"/>
      <w:sz w:val="36"/>
      <w:szCs w:val="44"/>
    </w:rPr>
  </w:style>
  <w:style w:type="paragraph" w:customStyle="1" w:styleId="afffff7">
    <w:name w:val="摘要 中文"/>
    <w:basedOn w:val="a"/>
    <w:uiPriority w:val="99"/>
    <w:pPr>
      <w:spacing w:after="240" w:line="360" w:lineRule="auto"/>
      <w:jc w:val="center"/>
    </w:pPr>
    <w:rPr>
      <w:rFonts w:ascii="黑体" w:eastAsia="黑体" w:hAnsi="黑体" w:cs="黑体"/>
      <w:sz w:val="30"/>
      <w:szCs w:val="30"/>
    </w:rPr>
  </w:style>
  <w:style w:type="paragraph" w:customStyle="1" w:styleId="afffff8">
    <w:name w:val="摘要标题 英文"/>
    <w:basedOn w:val="a"/>
    <w:uiPriority w:val="99"/>
    <w:pPr>
      <w:spacing w:after="240" w:line="360" w:lineRule="auto"/>
      <w:jc w:val="center"/>
    </w:pPr>
    <w:rPr>
      <w:b/>
      <w:color w:val="000000"/>
      <w:sz w:val="36"/>
      <w:szCs w:val="36"/>
    </w:rPr>
  </w:style>
  <w:style w:type="paragraph" w:customStyle="1" w:styleId="afffff9">
    <w:name w:val="目录 题目"/>
    <w:basedOn w:val="a"/>
    <w:uiPriority w:val="99"/>
    <w:pPr>
      <w:spacing w:line="360" w:lineRule="auto"/>
      <w:jc w:val="center"/>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2326</Words>
  <Characters>13259</Characters>
  <Application>Microsoft Office Word</Application>
  <DocSecurity>0</DocSecurity>
  <Lines>110</Lines>
  <Paragraphs>31</Paragraphs>
  <ScaleCrop>false</ScaleCrop>
  <Company>微软中国</Company>
  <LinksUpToDate>false</LinksUpToDate>
  <CharactersWithSpaces>15554</CharactersWithSpaces>
  <SharedDoc>false</SharedDoc>
  <HLinks>
    <vt:vector size="222" baseType="variant">
      <vt:variant>
        <vt:i4>1835071</vt:i4>
      </vt:variant>
      <vt:variant>
        <vt:i4>218</vt:i4>
      </vt:variant>
      <vt:variant>
        <vt:i4>0</vt:i4>
      </vt:variant>
      <vt:variant>
        <vt:i4>5</vt:i4>
      </vt:variant>
      <vt:variant>
        <vt:lpwstr/>
      </vt:variant>
      <vt:variant>
        <vt:lpwstr>_Toc70499250</vt:lpwstr>
      </vt:variant>
      <vt:variant>
        <vt:i4>1376318</vt:i4>
      </vt:variant>
      <vt:variant>
        <vt:i4>212</vt:i4>
      </vt:variant>
      <vt:variant>
        <vt:i4>0</vt:i4>
      </vt:variant>
      <vt:variant>
        <vt:i4>5</vt:i4>
      </vt:variant>
      <vt:variant>
        <vt:lpwstr/>
      </vt:variant>
      <vt:variant>
        <vt:lpwstr>_Toc70499249</vt:lpwstr>
      </vt:variant>
      <vt:variant>
        <vt:i4>1310782</vt:i4>
      </vt:variant>
      <vt:variant>
        <vt:i4>206</vt:i4>
      </vt:variant>
      <vt:variant>
        <vt:i4>0</vt:i4>
      </vt:variant>
      <vt:variant>
        <vt:i4>5</vt:i4>
      </vt:variant>
      <vt:variant>
        <vt:lpwstr/>
      </vt:variant>
      <vt:variant>
        <vt:lpwstr>_Toc70499248</vt:lpwstr>
      </vt:variant>
      <vt:variant>
        <vt:i4>1769534</vt:i4>
      </vt:variant>
      <vt:variant>
        <vt:i4>200</vt:i4>
      </vt:variant>
      <vt:variant>
        <vt:i4>0</vt:i4>
      </vt:variant>
      <vt:variant>
        <vt:i4>5</vt:i4>
      </vt:variant>
      <vt:variant>
        <vt:lpwstr/>
      </vt:variant>
      <vt:variant>
        <vt:lpwstr>_Toc70499247</vt:lpwstr>
      </vt:variant>
      <vt:variant>
        <vt:i4>1703998</vt:i4>
      </vt:variant>
      <vt:variant>
        <vt:i4>194</vt:i4>
      </vt:variant>
      <vt:variant>
        <vt:i4>0</vt:i4>
      </vt:variant>
      <vt:variant>
        <vt:i4>5</vt:i4>
      </vt:variant>
      <vt:variant>
        <vt:lpwstr/>
      </vt:variant>
      <vt:variant>
        <vt:lpwstr>_Toc70499246</vt:lpwstr>
      </vt:variant>
      <vt:variant>
        <vt:i4>1638462</vt:i4>
      </vt:variant>
      <vt:variant>
        <vt:i4>188</vt:i4>
      </vt:variant>
      <vt:variant>
        <vt:i4>0</vt:i4>
      </vt:variant>
      <vt:variant>
        <vt:i4>5</vt:i4>
      </vt:variant>
      <vt:variant>
        <vt:lpwstr/>
      </vt:variant>
      <vt:variant>
        <vt:lpwstr>_Toc70499245</vt:lpwstr>
      </vt:variant>
      <vt:variant>
        <vt:i4>1572926</vt:i4>
      </vt:variant>
      <vt:variant>
        <vt:i4>182</vt:i4>
      </vt:variant>
      <vt:variant>
        <vt:i4>0</vt:i4>
      </vt:variant>
      <vt:variant>
        <vt:i4>5</vt:i4>
      </vt:variant>
      <vt:variant>
        <vt:lpwstr/>
      </vt:variant>
      <vt:variant>
        <vt:lpwstr>_Toc70499244</vt:lpwstr>
      </vt:variant>
      <vt:variant>
        <vt:i4>2031678</vt:i4>
      </vt:variant>
      <vt:variant>
        <vt:i4>176</vt:i4>
      </vt:variant>
      <vt:variant>
        <vt:i4>0</vt:i4>
      </vt:variant>
      <vt:variant>
        <vt:i4>5</vt:i4>
      </vt:variant>
      <vt:variant>
        <vt:lpwstr/>
      </vt:variant>
      <vt:variant>
        <vt:lpwstr>_Toc70499243</vt:lpwstr>
      </vt:variant>
      <vt:variant>
        <vt:i4>1966142</vt:i4>
      </vt:variant>
      <vt:variant>
        <vt:i4>170</vt:i4>
      </vt:variant>
      <vt:variant>
        <vt:i4>0</vt:i4>
      </vt:variant>
      <vt:variant>
        <vt:i4>5</vt:i4>
      </vt:variant>
      <vt:variant>
        <vt:lpwstr/>
      </vt:variant>
      <vt:variant>
        <vt:lpwstr>_Toc70499242</vt:lpwstr>
      </vt:variant>
      <vt:variant>
        <vt:i4>1900606</vt:i4>
      </vt:variant>
      <vt:variant>
        <vt:i4>164</vt:i4>
      </vt:variant>
      <vt:variant>
        <vt:i4>0</vt:i4>
      </vt:variant>
      <vt:variant>
        <vt:i4>5</vt:i4>
      </vt:variant>
      <vt:variant>
        <vt:lpwstr/>
      </vt:variant>
      <vt:variant>
        <vt:lpwstr>_Toc70499241</vt:lpwstr>
      </vt:variant>
      <vt:variant>
        <vt:i4>1835070</vt:i4>
      </vt:variant>
      <vt:variant>
        <vt:i4>158</vt:i4>
      </vt:variant>
      <vt:variant>
        <vt:i4>0</vt:i4>
      </vt:variant>
      <vt:variant>
        <vt:i4>5</vt:i4>
      </vt:variant>
      <vt:variant>
        <vt:lpwstr/>
      </vt:variant>
      <vt:variant>
        <vt:lpwstr>_Toc70499240</vt:lpwstr>
      </vt:variant>
      <vt:variant>
        <vt:i4>1376313</vt:i4>
      </vt:variant>
      <vt:variant>
        <vt:i4>152</vt:i4>
      </vt:variant>
      <vt:variant>
        <vt:i4>0</vt:i4>
      </vt:variant>
      <vt:variant>
        <vt:i4>5</vt:i4>
      </vt:variant>
      <vt:variant>
        <vt:lpwstr/>
      </vt:variant>
      <vt:variant>
        <vt:lpwstr>_Toc70499239</vt:lpwstr>
      </vt:variant>
      <vt:variant>
        <vt:i4>1310777</vt:i4>
      </vt:variant>
      <vt:variant>
        <vt:i4>146</vt:i4>
      </vt:variant>
      <vt:variant>
        <vt:i4>0</vt:i4>
      </vt:variant>
      <vt:variant>
        <vt:i4>5</vt:i4>
      </vt:variant>
      <vt:variant>
        <vt:lpwstr/>
      </vt:variant>
      <vt:variant>
        <vt:lpwstr>_Toc70499238</vt:lpwstr>
      </vt:variant>
      <vt:variant>
        <vt:i4>1769529</vt:i4>
      </vt:variant>
      <vt:variant>
        <vt:i4>140</vt:i4>
      </vt:variant>
      <vt:variant>
        <vt:i4>0</vt:i4>
      </vt:variant>
      <vt:variant>
        <vt:i4>5</vt:i4>
      </vt:variant>
      <vt:variant>
        <vt:lpwstr/>
      </vt:variant>
      <vt:variant>
        <vt:lpwstr>_Toc70499237</vt:lpwstr>
      </vt:variant>
      <vt:variant>
        <vt:i4>1703993</vt:i4>
      </vt:variant>
      <vt:variant>
        <vt:i4>134</vt:i4>
      </vt:variant>
      <vt:variant>
        <vt:i4>0</vt:i4>
      </vt:variant>
      <vt:variant>
        <vt:i4>5</vt:i4>
      </vt:variant>
      <vt:variant>
        <vt:lpwstr/>
      </vt:variant>
      <vt:variant>
        <vt:lpwstr>_Toc70499236</vt:lpwstr>
      </vt:variant>
      <vt:variant>
        <vt:i4>1638457</vt:i4>
      </vt:variant>
      <vt:variant>
        <vt:i4>128</vt:i4>
      </vt:variant>
      <vt:variant>
        <vt:i4>0</vt:i4>
      </vt:variant>
      <vt:variant>
        <vt:i4>5</vt:i4>
      </vt:variant>
      <vt:variant>
        <vt:lpwstr/>
      </vt:variant>
      <vt:variant>
        <vt:lpwstr>_Toc70499235</vt:lpwstr>
      </vt:variant>
      <vt:variant>
        <vt:i4>1572921</vt:i4>
      </vt:variant>
      <vt:variant>
        <vt:i4>122</vt:i4>
      </vt:variant>
      <vt:variant>
        <vt:i4>0</vt:i4>
      </vt:variant>
      <vt:variant>
        <vt:i4>5</vt:i4>
      </vt:variant>
      <vt:variant>
        <vt:lpwstr/>
      </vt:variant>
      <vt:variant>
        <vt:lpwstr>_Toc70499234</vt:lpwstr>
      </vt:variant>
      <vt:variant>
        <vt:i4>2031673</vt:i4>
      </vt:variant>
      <vt:variant>
        <vt:i4>116</vt:i4>
      </vt:variant>
      <vt:variant>
        <vt:i4>0</vt:i4>
      </vt:variant>
      <vt:variant>
        <vt:i4>5</vt:i4>
      </vt:variant>
      <vt:variant>
        <vt:lpwstr/>
      </vt:variant>
      <vt:variant>
        <vt:lpwstr>_Toc70499233</vt:lpwstr>
      </vt:variant>
      <vt:variant>
        <vt:i4>1966137</vt:i4>
      </vt:variant>
      <vt:variant>
        <vt:i4>110</vt:i4>
      </vt:variant>
      <vt:variant>
        <vt:i4>0</vt:i4>
      </vt:variant>
      <vt:variant>
        <vt:i4>5</vt:i4>
      </vt:variant>
      <vt:variant>
        <vt:lpwstr/>
      </vt:variant>
      <vt:variant>
        <vt:lpwstr>_Toc70499232</vt:lpwstr>
      </vt:variant>
      <vt:variant>
        <vt:i4>1900601</vt:i4>
      </vt:variant>
      <vt:variant>
        <vt:i4>104</vt:i4>
      </vt:variant>
      <vt:variant>
        <vt:i4>0</vt:i4>
      </vt:variant>
      <vt:variant>
        <vt:i4>5</vt:i4>
      </vt:variant>
      <vt:variant>
        <vt:lpwstr/>
      </vt:variant>
      <vt:variant>
        <vt:lpwstr>_Toc70499231</vt:lpwstr>
      </vt:variant>
      <vt:variant>
        <vt:i4>1835065</vt:i4>
      </vt:variant>
      <vt:variant>
        <vt:i4>98</vt:i4>
      </vt:variant>
      <vt:variant>
        <vt:i4>0</vt:i4>
      </vt:variant>
      <vt:variant>
        <vt:i4>5</vt:i4>
      </vt:variant>
      <vt:variant>
        <vt:lpwstr/>
      </vt:variant>
      <vt:variant>
        <vt:lpwstr>_Toc70499230</vt:lpwstr>
      </vt:variant>
      <vt:variant>
        <vt:i4>1376312</vt:i4>
      </vt:variant>
      <vt:variant>
        <vt:i4>92</vt:i4>
      </vt:variant>
      <vt:variant>
        <vt:i4>0</vt:i4>
      </vt:variant>
      <vt:variant>
        <vt:i4>5</vt:i4>
      </vt:variant>
      <vt:variant>
        <vt:lpwstr/>
      </vt:variant>
      <vt:variant>
        <vt:lpwstr>_Toc70499229</vt:lpwstr>
      </vt:variant>
      <vt:variant>
        <vt:i4>1310776</vt:i4>
      </vt:variant>
      <vt:variant>
        <vt:i4>86</vt:i4>
      </vt:variant>
      <vt:variant>
        <vt:i4>0</vt:i4>
      </vt:variant>
      <vt:variant>
        <vt:i4>5</vt:i4>
      </vt:variant>
      <vt:variant>
        <vt:lpwstr/>
      </vt:variant>
      <vt:variant>
        <vt:lpwstr>_Toc70499228</vt:lpwstr>
      </vt:variant>
      <vt:variant>
        <vt:i4>1769528</vt:i4>
      </vt:variant>
      <vt:variant>
        <vt:i4>80</vt:i4>
      </vt:variant>
      <vt:variant>
        <vt:i4>0</vt:i4>
      </vt:variant>
      <vt:variant>
        <vt:i4>5</vt:i4>
      </vt:variant>
      <vt:variant>
        <vt:lpwstr/>
      </vt:variant>
      <vt:variant>
        <vt:lpwstr>_Toc70499227</vt:lpwstr>
      </vt:variant>
      <vt:variant>
        <vt:i4>1703992</vt:i4>
      </vt:variant>
      <vt:variant>
        <vt:i4>74</vt:i4>
      </vt:variant>
      <vt:variant>
        <vt:i4>0</vt:i4>
      </vt:variant>
      <vt:variant>
        <vt:i4>5</vt:i4>
      </vt:variant>
      <vt:variant>
        <vt:lpwstr/>
      </vt:variant>
      <vt:variant>
        <vt:lpwstr>_Toc70499226</vt:lpwstr>
      </vt:variant>
      <vt:variant>
        <vt:i4>1638456</vt:i4>
      </vt:variant>
      <vt:variant>
        <vt:i4>68</vt:i4>
      </vt:variant>
      <vt:variant>
        <vt:i4>0</vt:i4>
      </vt:variant>
      <vt:variant>
        <vt:i4>5</vt:i4>
      </vt:variant>
      <vt:variant>
        <vt:lpwstr/>
      </vt:variant>
      <vt:variant>
        <vt:lpwstr>_Toc70499225</vt:lpwstr>
      </vt:variant>
      <vt:variant>
        <vt:i4>1572920</vt:i4>
      </vt:variant>
      <vt:variant>
        <vt:i4>62</vt:i4>
      </vt:variant>
      <vt:variant>
        <vt:i4>0</vt:i4>
      </vt:variant>
      <vt:variant>
        <vt:i4>5</vt:i4>
      </vt:variant>
      <vt:variant>
        <vt:lpwstr/>
      </vt:variant>
      <vt:variant>
        <vt:lpwstr>_Toc70499224</vt:lpwstr>
      </vt:variant>
      <vt:variant>
        <vt:i4>2031672</vt:i4>
      </vt:variant>
      <vt:variant>
        <vt:i4>56</vt:i4>
      </vt:variant>
      <vt:variant>
        <vt:i4>0</vt:i4>
      </vt:variant>
      <vt:variant>
        <vt:i4>5</vt:i4>
      </vt:variant>
      <vt:variant>
        <vt:lpwstr/>
      </vt:variant>
      <vt:variant>
        <vt:lpwstr>_Toc70499223</vt:lpwstr>
      </vt:variant>
      <vt:variant>
        <vt:i4>1966136</vt:i4>
      </vt:variant>
      <vt:variant>
        <vt:i4>50</vt:i4>
      </vt:variant>
      <vt:variant>
        <vt:i4>0</vt:i4>
      </vt:variant>
      <vt:variant>
        <vt:i4>5</vt:i4>
      </vt:variant>
      <vt:variant>
        <vt:lpwstr/>
      </vt:variant>
      <vt:variant>
        <vt:lpwstr>_Toc70499222</vt:lpwstr>
      </vt:variant>
      <vt:variant>
        <vt:i4>1900600</vt:i4>
      </vt:variant>
      <vt:variant>
        <vt:i4>44</vt:i4>
      </vt:variant>
      <vt:variant>
        <vt:i4>0</vt:i4>
      </vt:variant>
      <vt:variant>
        <vt:i4>5</vt:i4>
      </vt:variant>
      <vt:variant>
        <vt:lpwstr/>
      </vt:variant>
      <vt:variant>
        <vt:lpwstr>_Toc70499221</vt:lpwstr>
      </vt:variant>
      <vt:variant>
        <vt:i4>1835064</vt:i4>
      </vt:variant>
      <vt:variant>
        <vt:i4>38</vt:i4>
      </vt:variant>
      <vt:variant>
        <vt:i4>0</vt:i4>
      </vt:variant>
      <vt:variant>
        <vt:i4>5</vt:i4>
      </vt:variant>
      <vt:variant>
        <vt:lpwstr/>
      </vt:variant>
      <vt:variant>
        <vt:lpwstr>_Toc70499220</vt:lpwstr>
      </vt:variant>
      <vt:variant>
        <vt:i4>1376315</vt:i4>
      </vt:variant>
      <vt:variant>
        <vt:i4>32</vt:i4>
      </vt:variant>
      <vt:variant>
        <vt:i4>0</vt:i4>
      </vt:variant>
      <vt:variant>
        <vt:i4>5</vt:i4>
      </vt:variant>
      <vt:variant>
        <vt:lpwstr/>
      </vt:variant>
      <vt:variant>
        <vt:lpwstr>_Toc70499219</vt:lpwstr>
      </vt:variant>
      <vt:variant>
        <vt:i4>1310779</vt:i4>
      </vt:variant>
      <vt:variant>
        <vt:i4>26</vt:i4>
      </vt:variant>
      <vt:variant>
        <vt:i4>0</vt:i4>
      </vt:variant>
      <vt:variant>
        <vt:i4>5</vt:i4>
      </vt:variant>
      <vt:variant>
        <vt:lpwstr/>
      </vt:variant>
      <vt:variant>
        <vt:lpwstr>_Toc70499218</vt:lpwstr>
      </vt:variant>
      <vt:variant>
        <vt:i4>1769531</vt:i4>
      </vt:variant>
      <vt:variant>
        <vt:i4>20</vt:i4>
      </vt:variant>
      <vt:variant>
        <vt:i4>0</vt:i4>
      </vt:variant>
      <vt:variant>
        <vt:i4>5</vt:i4>
      </vt:variant>
      <vt:variant>
        <vt:lpwstr/>
      </vt:variant>
      <vt:variant>
        <vt:lpwstr>_Toc70499217</vt:lpwstr>
      </vt:variant>
      <vt:variant>
        <vt:i4>1703995</vt:i4>
      </vt:variant>
      <vt:variant>
        <vt:i4>14</vt:i4>
      </vt:variant>
      <vt:variant>
        <vt:i4>0</vt:i4>
      </vt:variant>
      <vt:variant>
        <vt:i4>5</vt:i4>
      </vt:variant>
      <vt:variant>
        <vt:lpwstr/>
      </vt:variant>
      <vt:variant>
        <vt:lpwstr>_Toc70499216</vt:lpwstr>
      </vt:variant>
      <vt:variant>
        <vt:i4>1638459</vt:i4>
      </vt:variant>
      <vt:variant>
        <vt:i4>8</vt:i4>
      </vt:variant>
      <vt:variant>
        <vt:i4>0</vt:i4>
      </vt:variant>
      <vt:variant>
        <vt:i4>5</vt:i4>
      </vt:variant>
      <vt:variant>
        <vt:lpwstr/>
      </vt:variant>
      <vt:variant>
        <vt:lpwstr>_Toc70499215</vt:lpwstr>
      </vt:variant>
      <vt:variant>
        <vt:i4>1572923</vt:i4>
      </vt:variant>
      <vt:variant>
        <vt:i4>2</vt:i4>
      </vt:variant>
      <vt:variant>
        <vt:i4>0</vt:i4>
      </vt:variant>
      <vt:variant>
        <vt:i4>5</vt:i4>
      </vt:variant>
      <vt:variant>
        <vt:lpwstr/>
      </vt:variant>
      <vt:variant>
        <vt:lpwstr>_Toc70499214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cp:revision>
  <cp:lastPrinted>2019-03-14T08:48:00Z</cp:lastPrinted>
  <dcterms:created xsi:type="dcterms:W3CDTF">2021-04-30T08:04:00Z</dcterms:created>
  <dcterms:modified xsi:type="dcterms:W3CDTF">2021-04-30T08:05:00Z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784940F693C546BABE29CB96BF51F5F6</vt:lpwstr>
  </property>
</Properties>
</file>